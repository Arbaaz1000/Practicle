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60E8B0">
      <w:pPr>
        <w:pStyle w:val="6"/>
        <w:rPr>
          <w:rFonts w:ascii="Times New Roman"/>
          <w:sz w:val="20"/>
        </w:rPr>
      </w:pPr>
      <w:r>
        <w:pict>
          <v:group id="_x0000_s1026" o:spid="_x0000_s1026" o:spt="203" style="position:absolute;left:0pt;margin-left:39pt;margin-top:0pt;height:841.9pt;width:516.9pt;mso-position-horizontal-relative:page;mso-position-vertical-relative:page;z-index:-251654144;mso-width-relative:page;mso-height-relative:page;" coordorigin="781,0" coordsize="10338,16838">
            <o:lock v:ext="edit"/>
            <v:rect id="_x0000_s1027" o:spid="_x0000_s1027" o:spt="1" style="position:absolute;left:788;top:15557;height:1271;width:10323;" fillcolor="#49ACC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8" o:spid="_x0000_s1028" style="position:absolute;left:788;top:15557;height:1271;width:10323;" filled="f" stroked="t" coordorigin="788,15557" coordsize="10323,1271" path="m788,16828l11111,16828m788,15557l11111,15557e">
              <v:path arrowok="t"/>
              <v:fill on="f" focussize="0,0"/>
              <v:stroke color="#2F849B"/>
              <v:imagedata o:title=""/>
              <o:lock v:ext="edit"/>
            </v:shape>
            <v:rect id="_x0000_s1029" o:spid="_x0000_s1029" o:spt="1" style="position:absolute;left:788;top:15;height:1271;width:10323;" fillcolor="#49ACC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0" o:spid="_x0000_s1030" style="position:absolute;left:788;top:0;height:16838;width:10323;" filled="f" stroked="t" coordorigin="788,0" coordsize="10323,16838" path="m788,1286l11111,1286m788,15l11111,15m11111,0l11111,16838m788,16838l788,0e">
              <v:path arrowok="t"/>
              <v:fill on="f" focussize="0,0"/>
              <v:stroke color="#2F849B"/>
              <v:imagedata o:title=""/>
              <o:lock v:ext="edit"/>
            </v:shape>
          </v:group>
        </w:pict>
      </w:r>
      <w:r>
        <w:pict>
          <v:group id="_x0000_s1031" o:spid="_x0000_s1031" o:spt="203" style="position:absolute;left:0pt;margin-left:0pt;margin-top:0pt;height:841.9pt;width:32.65pt;mso-position-horizontal-relative:page;mso-position-vertical-relative:page;z-index:251661312;mso-width-relative:page;mso-height-relative:page;" coordsize="653,16838">
            <o:lock v:ext="edit"/>
            <v:rect id="_x0000_s1032" o:spid="_x0000_s1032" o:spt="1" style="position:absolute;left:0;top:15557;height:1271;width:645;" fillcolor="#49ACC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3" o:spid="_x0000_s1033" style="position:absolute;left:0;top:15557;height:1271;width:645;" filled="f" stroked="t" coordorigin="0,15557" coordsize="645,1271" path="m0,16828l645,16828m0,15557l645,15557e">
              <v:path arrowok="t"/>
              <v:fill on="f" focussize="0,0"/>
              <v:stroke color="#2F849B"/>
              <v:imagedata o:title=""/>
              <o:lock v:ext="edit"/>
            </v:shape>
            <v:rect id="_x0000_s1034" o:spid="_x0000_s1034" o:spt="1" style="position:absolute;left:0;top:15;height:1271;width:645;" fillcolor="#49ACC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5" o:spid="_x0000_s1035" style="position:absolute;left:0;top:0;height:16838;width:645;" filled="f" stroked="t" coordsize="645,16838" path="m0,1286l645,1286m0,15l645,15m645,0l645,16838e">
              <v:path arrowok="t"/>
              <v:fill on="f" focussize="0,0"/>
              <v:stroke color="#2F849B"/>
              <v:imagedata o:title=""/>
              <o:lock v:ext="edit"/>
            </v:shape>
          </v:group>
        </w:pict>
      </w:r>
      <w:r>
        <w:pict>
          <v:group id="_x0000_s1036" o:spid="_x0000_s1036" o:spt="203" style="position:absolute;left:0pt;margin-left:562.3pt;margin-top:0pt;height:841.9pt;width:33.05pt;mso-position-horizontal-relative:page;mso-position-vertical-relative:page;z-index:251661312;mso-width-relative:page;mso-height-relative:page;" coordorigin="11247,0" coordsize="661,16838">
            <o:lock v:ext="edit"/>
            <v:rect id="_x0000_s1037" o:spid="_x0000_s1037" o:spt="1" style="position:absolute;left:11254;top:15557;height:1271;width:653;" fillcolor="#49ACC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8" o:spid="_x0000_s1038" style="position:absolute;left:11254;top:15557;height:1271;width:652;" filled="f" stroked="t" coordorigin="11254,15557" coordsize="652,1271" path="m11254,16828l11906,16828m11254,15557l11906,15557e">
              <v:path arrowok="t"/>
              <v:fill on="f" focussize="0,0"/>
              <v:stroke color="#2F849B"/>
              <v:imagedata o:title=""/>
              <o:lock v:ext="edit"/>
            </v:shape>
            <v:rect id="_x0000_s1039" o:spid="_x0000_s1039" o:spt="1" style="position:absolute;left:11254;top:15;height:1271;width:653;" fillcolor="#49ACC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0" o:spid="_x0000_s1040" style="position:absolute;left:11254;top:0;height:16838;width:652;" filled="f" stroked="t" coordorigin="11254,0" coordsize="652,16838" path="m11254,1286l11906,1286m11254,15l11906,15m11254,16838l11254,0e">
              <v:path arrowok="t"/>
              <v:fill on="f" focussize="0,0"/>
              <v:stroke color="#2F849B"/>
              <v:imagedata o:title=""/>
              <o:lock v:ext="edit"/>
            </v:shape>
          </v:group>
        </w:pict>
      </w:r>
    </w:p>
    <w:p w14:paraId="2B51A392">
      <w:pPr>
        <w:pStyle w:val="6"/>
        <w:rPr>
          <w:rFonts w:ascii="Times New Roman"/>
          <w:sz w:val="20"/>
        </w:rPr>
      </w:pPr>
    </w:p>
    <w:p w14:paraId="03F2BAFE">
      <w:pPr>
        <w:pStyle w:val="6"/>
        <w:rPr>
          <w:rFonts w:ascii="Times New Roman"/>
          <w:sz w:val="20"/>
        </w:rPr>
      </w:pPr>
    </w:p>
    <w:p w14:paraId="455BE12D">
      <w:pPr>
        <w:pStyle w:val="6"/>
        <w:rPr>
          <w:rFonts w:ascii="Times New Roman"/>
          <w:sz w:val="20"/>
        </w:rPr>
      </w:pPr>
    </w:p>
    <w:p w14:paraId="76916D5B">
      <w:pPr>
        <w:pStyle w:val="6"/>
        <w:rPr>
          <w:rFonts w:ascii="Times New Roman"/>
          <w:sz w:val="20"/>
        </w:rPr>
      </w:pPr>
    </w:p>
    <w:p w14:paraId="052AEB1E">
      <w:pPr>
        <w:pStyle w:val="6"/>
        <w:rPr>
          <w:rFonts w:ascii="Times New Roman"/>
          <w:sz w:val="20"/>
        </w:rPr>
      </w:pPr>
    </w:p>
    <w:p w14:paraId="07ED2CC4">
      <w:pPr>
        <w:pStyle w:val="6"/>
        <w:rPr>
          <w:rFonts w:ascii="Times New Roman"/>
          <w:sz w:val="20"/>
        </w:rPr>
      </w:pPr>
    </w:p>
    <w:p w14:paraId="65C14C13">
      <w:pPr>
        <w:pStyle w:val="6"/>
        <w:rPr>
          <w:rFonts w:ascii="Times New Roman"/>
          <w:sz w:val="20"/>
        </w:rPr>
      </w:pPr>
    </w:p>
    <w:p w14:paraId="3A6F2128">
      <w:pPr>
        <w:pStyle w:val="6"/>
        <w:rPr>
          <w:rFonts w:ascii="Times New Roman"/>
          <w:sz w:val="28"/>
        </w:rPr>
      </w:pPr>
    </w:p>
    <w:p w14:paraId="16064F67">
      <w:pPr>
        <w:pStyle w:val="7"/>
      </w:pPr>
      <w:r>
        <w:t>INS Journal</w:t>
      </w:r>
      <w:r>
        <w:rPr>
          <w:spacing w:val="-156"/>
        </w:rPr>
        <w:t xml:space="preserve"> </w:t>
      </w:r>
      <w:r>
        <w:t>TYCS</w:t>
      </w:r>
    </w:p>
    <w:p w14:paraId="640B2D86">
      <w:pPr>
        <w:spacing w:after="0"/>
        <w:sectPr>
          <w:type w:val="continuous"/>
          <w:pgSz w:w="11920" w:h="16850"/>
          <w:pgMar w:top="0" w:right="340" w:bottom="0" w:left="1100" w:header="720" w:footer="720" w:gutter="0"/>
          <w:cols w:space="720" w:num="1"/>
        </w:sectPr>
      </w:pPr>
    </w:p>
    <w:p w14:paraId="3DB3DCED">
      <w:pPr>
        <w:pStyle w:val="6"/>
        <w:spacing w:before="9"/>
        <w:rPr>
          <w:rFonts w:ascii="Cambria"/>
          <w:sz w:val="21"/>
        </w:rPr>
      </w:pPr>
    </w:p>
    <w:p w14:paraId="129531B3">
      <w:pPr>
        <w:spacing w:before="3"/>
        <w:ind w:left="1945" w:right="2703" w:firstLine="0"/>
        <w:jc w:val="center"/>
        <w:rPr>
          <w:b/>
          <w:sz w:val="48"/>
        </w:rPr>
      </w:pPr>
      <w:r>
        <w:rPr>
          <w:b/>
          <w:sz w:val="48"/>
        </w:rPr>
        <w:t>Index</w:t>
      </w:r>
    </w:p>
    <w:p w14:paraId="33F1B466">
      <w:pPr>
        <w:pStyle w:val="6"/>
        <w:spacing w:before="8"/>
        <w:rPr>
          <w:b/>
          <w:sz w:val="23"/>
        </w:rPr>
      </w:pPr>
    </w:p>
    <w:tbl>
      <w:tblPr>
        <w:tblStyle w:val="5"/>
        <w:tblW w:w="0" w:type="auto"/>
        <w:tblInd w:w="2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9"/>
        <w:gridCol w:w="1416"/>
        <w:gridCol w:w="4964"/>
        <w:gridCol w:w="849"/>
        <w:gridCol w:w="1274"/>
      </w:tblGrid>
      <w:tr w14:paraId="480469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2" w:hRule="atLeast"/>
        </w:trPr>
        <w:tc>
          <w:tcPr>
            <w:tcW w:w="739" w:type="dxa"/>
          </w:tcPr>
          <w:p w14:paraId="5448D1AE">
            <w:pPr>
              <w:pStyle w:val="10"/>
              <w:spacing w:before="17" w:line="422" w:lineRule="exact"/>
              <w:ind w:left="117" w:right="161" w:firstLine="67"/>
              <w:rPr>
                <w:b/>
                <w:sz w:val="36"/>
              </w:rPr>
            </w:pPr>
            <w:r>
              <w:rPr>
                <w:b/>
                <w:sz w:val="36"/>
              </w:rPr>
              <w:t>Sr</w:t>
            </w:r>
            <w:r>
              <w:rPr>
                <w:b/>
                <w:spacing w:val="-79"/>
                <w:sz w:val="36"/>
              </w:rPr>
              <w:t xml:space="preserve"> </w:t>
            </w:r>
            <w:r>
              <w:rPr>
                <w:b/>
                <w:sz w:val="36"/>
              </w:rPr>
              <w:t>No</w:t>
            </w:r>
          </w:p>
        </w:tc>
        <w:tc>
          <w:tcPr>
            <w:tcW w:w="1416" w:type="dxa"/>
          </w:tcPr>
          <w:p w14:paraId="07D2DE3F">
            <w:pPr>
              <w:pStyle w:val="10"/>
              <w:spacing w:before="2"/>
              <w:ind w:left="153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4964" w:type="dxa"/>
          </w:tcPr>
          <w:p w14:paraId="15E4CB5C">
            <w:pPr>
              <w:pStyle w:val="10"/>
              <w:spacing w:before="2"/>
              <w:ind w:left="533" w:right="51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Title</w:t>
            </w:r>
          </w:p>
        </w:tc>
        <w:tc>
          <w:tcPr>
            <w:tcW w:w="849" w:type="dxa"/>
          </w:tcPr>
          <w:p w14:paraId="3098CB32">
            <w:pPr>
              <w:pStyle w:val="10"/>
              <w:spacing w:before="2" w:line="439" w:lineRule="exact"/>
              <w:ind w:left="138" w:right="12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Pag</w:t>
            </w:r>
          </w:p>
          <w:p w14:paraId="52151E58">
            <w:pPr>
              <w:pStyle w:val="10"/>
              <w:spacing w:line="421" w:lineRule="exact"/>
              <w:ind w:left="2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e</w:t>
            </w:r>
          </w:p>
        </w:tc>
        <w:tc>
          <w:tcPr>
            <w:tcW w:w="1274" w:type="dxa"/>
          </w:tcPr>
          <w:p w14:paraId="6618E1D2">
            <w:pPr>
              <w:pStyle w:val="10"/>
              <w:spacing w:before="2"/>
              <w:ind w:left="128"/>
              <w:rPr>
                <w:b/>
                <w:sz w:val="36"/>
              </w:rPr>
            </w:pPr>
            <w:r>
              <w:rPr>
                <w:b/>
                <w:sz w:val="36"/>
              </w:rPr>
              <w:t>Sign</w:t>
            </w:r>
          </w:p>
        </w:tc>
      </w:tr>
      <w:tr w14:paraId="4BC350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7" w:hRule="atLeast"/>
        </w:trPr>
        <w:tc>
          <w:tcPr>
            <w:tcW w:w="739" w:type="dxa"/>
          </w:tcPr>
          <w:p w14:paraId="171BC180">
            <w:pPr>
              <w:pStyle w:val="10"/>
              <w:ind w:left="19"/>
              <w:jc w:val="center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416" w:type="dxa"/>
          </w:tcPr>
          <w:p w14:paraId="66BE94A8">
            <w:pPr>
              <w:pStyle w:val="10"/>
              <w:rPr>
                <w:rFonts w:ascii="Times New Roman"/>
                <w:sz w:val="34"/>
              </w:rPr>
            </w:pPr>
          </w:p>
        </w:tc>
        <w:tc>
          <w:tcPr>
            <w:tcW w:w="4964" w:type="dxa"/>
          </w:tcPr>
          <w:p w14:paraId="2F5C3B25">
            <w:pPr>
              <w:pStyle w:val="10"/>
              <w:ind w:left="533" w:right="517"/>
              <w:jc w:val="center"/>
              <w:rPr>
                <w:sz w:val="36"/>
              </w:rPr>
            </w:pPr>
            <w:r>
              <w:rPr>
                <w:sz w:val="36"/>
              </w:rPr>
              <w:t>Implementing</w:t>
            </w:r>
            <w:r>
              <w:rPr>
                <w:spacing w:val="-18"/>
                <w:sz w:val="36"/>
              </w:rPr>
              <w:t xml:space="preserve"> </w:t>
            </w:r>
            <w:r>
              <w:rPr>
                <w:sz w:val="36"/>
              </w:rPr>
              <w:t>Substitution</w:t>
            </w:r>
            <w:r>
              <w:rPr>
                <w:spacing w:val="-78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</w:p>
          <w:p w14:paraId="55B1E9B5">
            <w:pPr>
              <w:pStyle w:val="10"/>
              <w:spacing w:line="399" w:lineRule="exact"/>
              <w:ind w:left="533" w:right="512"/>
              <w:jc w:val="center"/>
              <w:rPr>
                <w:sz w:val="36"/>
              </w:rPr>
            </w:pPr>
            <w:r>
              <w:rPr>
                <w:sz w:val="36"/>
              </w:rPr>
              <w:t>Transposition</w:t>
            </w:r>
            <w:r>
              <w:rPr>
                <w:spacing w:val="-13"/>
                <w:sz w:val="36"/>
              </w:rPr>
              <w:t xml:space="preserve"> </w:t>
            </w:r>
            <w:r>
              <w:rPr>
                <w:sz w:val="36"/>
              </w:rPr>
              <w:t>Ciphers</w:t>
            </w:r>
          </w:p>
        </w:tc>
        <w:tc>
          <w:tcPr>
            <w:tcW w:w="849" w:type="dxa"/>
          </w:tcPr>
          <w:p w14:paraId="6863354E">
            <w:pPr>
              <w:pStyle w:val="10"/>
              <w:ind w:left="21"/>
              <w:jc w:val="center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1274" w:type="dxa"/>
          </w:tcPr>
          <w:p w14:paraId="216B1230">
            <w:pPr>
              <w:pStyle w:val="10"/>
              <w:rPr>
                <w:rFonts w:ascii="Times New Roman"/>
                <w:sz w:val="34"/>
              </w:rPr>
            </w:pPr>
          </w:p>
        </w:tc>
      </w:tr>
      <w:tr w14:paraId="28BF08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9" w:hRule="atLeast"/>
        </w:trPr>
        <w:tc>
          <w:tcPr>
            <w:tcW w:w="739" w:type="dxa"/>
          </w:tcPr>
          <w:p w14:paraId="30B3323E">
            <w:pPr>
              <w:pStyle w:val="10"/>
              <w:spacing w:line="430" w:lineRule="exact"/>
              <w:ind w:left="19"/>
              <w:jc w:val="center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1416" w:type="dxa"/>
          </w:tcPr>
          <w:p w14:paraId="1D09854B">
            <w:pPr>
              <w:pStyle w:val="10"/>
              <w:rPr>
                <w:rFonts w:ascii="Times New Roman"/>
                <w:sz w:val="34"/>
              </w:rPr>
            </w:pPr>
          </w:p>
        </w:tc>
        <w:tc>
          <w:tcPr>
            <w:tcW w:w="4964" w:type="dxa"/>
          </w:tcPr>
          <w:p w14:paraId="0B5DC018">
            <w:pPr>
              <w:pStyle w:val="10"/>
              <w:spacing w:before="4" w:line="230" w:lineRule="auto"/>
              <w:ind w:left="1678" w:right="1038" w:hanging="620"/>
              <w:rPr>
                <w:sz w:val="36"/>
              </w:rPr>
            </w:pPr>
            <w:r>
              <w:rPr>
                <w:sz w:val="36"/>
              </w:rPr>
              <w:t>RSA</w:t>
            </w:r>
            <w:r>
              <w:rPr>
                <w:spacing w:val="-12"/>
                <w:sz w:val="36"/>
              </w:rPr>
              <w:t xml:space="preserve"> </w:t>
            </w:r>
            <w:r>
              <w:rPr>
                <w:sz w:val="36"/>
              </w:rPr>
              <w:t>Encryption</w:t>
            </w:r>
            <w:r>
              <w:rPr>
                <w:spacing w:val="-10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-78"/>
                <w:sz w:val="36"/>
              </w:rPr>
              <w:t xml:space="preserve"> </w:t>
            </w:r>
            <w:r>
              <w:rPr>
                <w:sz w:val="36"/>
              </w:rPr>
              <w:t>Decryption</w:t>
            </w:r>
          </w:p>
        </w:tc>
        <w:tc>
          <w:tcPr>
            <w:tcW w:w="849" w:type="dxa"/>
          </w:tcPr>
          <w:p w14:paraId="6C2B8D51">
            <w:pPr>
              <w:pStyle w:val="10"/>
              <w:spacing w:line="430" w:lineRule="exact"/>
              <w:ind w:left="21"/>
              <w:jc w:val="center"/>
              <w:rPr>
                <w:sz w:val="36"/>
              </w:rPr>
            </w:pPr>
            <w:r>
              <w:rPr>
                <w:sz w:val="36"/>
              </w:rPr>
              <w:t>7</w:t>
            </w:r>
          </w:p>
        </w:tc>
        <w:tc>
          <w:tcPr>
            <w:tcW w:w="1274" w:type="dxa"/>
          </w:tcPr>
          <w:p w14:paraId="190E8F3E">
            <w:pPr>
              <w:pStyle w:val="10"/>
              <w:rPr>
                <w:rFonts w:ascii="Times New Roman"/>
                <w:sz w:val="34"/>
              </w:rPr>
            </w:pPr>
          </w:p>
        </w:tc>
      </w:tr>
      <w:tr w14:paraId="41FD23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7" w:hRule="atLeast"/>
        </w:trPr>
        <w:tc>
          <w:tcPr>
            <w:tcW w:w="739" w:type="dxa"/>
          </w:tcPr>
          <w:p w14:paraId="4606FB3C">
            <w:pPr>
              <w:pStyle w:val="10"/>
              <w:spacing w:line="432" w:lineRule="exact"/>
              <w:ind w:left="19"/>
              <w:jc w:val="center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1416" w:type="dxa"/>
          </w:tcPr>
          <w:p w14:paraId="56ABAF06">
            <w:pPr>
              <w:pStyle w:val="10"/>
              <w:rPr>
                <w:rFonts w:ascii="Times New Roman"/>
                <w:sz w:val="34"/>
              </w:rPr>
            </w:pPr>
          </w:p>
        </w:tc>
        <w:tc>
          <w:tcPr>
            <w:tcW w:w="4964" w:type="dxa"/>
          </w:tcPr>
          <w:p w14:paraId="75975123">
            <w:pPr>
              <w:pStyle w:val="10"/>
              <w:spacing w:line="418" w:lineRule="exact"/>
              <w:ind w:left="2040" w:right="679" w:hanging="1330"/>
              <w:rPr>
                <w:sz w:val="36"/>
              </w:rPr>
            </w:pPr>
            <w:r>
              <w:rPr>
                <w:sz w:val="36"/>
              </w:rPr>
              <w:t>Message</w:t>
            </w:r>
            <w:r>
              <w:rPr>
                <w:spacing w:val="-12"/>
                <w:sz w:val="36"/>
              </w:rPr>
              <w:t xml:space="preserve"> </w:t>
            </w:r>
            <w:r>
              <w:rPr>
                <w:sz w:val="36"/>
              </w:rPr>
              <w:t>Authentication</w:t>
            </w:r>
            <w:r>
              <w:rPr>
                <w:spacing w:val="-78"/>
                <w:sz w:val="36"/>
              </w:rPr>
              <w:t xml:space="preserve"> </w:t>
            </w:r>
            <w:r>
              <w:rPr>
                <w:sz w:val="36"/>
              </w:rPr>
              <w:t>Codes</w:t>
            </w:r>
          </w:p>
        </w:tc>
        <w:tc>
          <w:tcPr>
            <w:tcW w:w="849" w:type="dxa"/>
          </w:tcPr>
          <w:p w14:paraId="4396ABD0">
            <w:pPr>
              <w:pStyle w:val="10"/>
              <w:spacing w:line="432" w:lineRule="exact"/>
              <w:ind w:left="21"/>
              <w:jc w:val="center"/>
              <w:rPr>
                <w:sz w:val="36"/>
              </w:rPr>
            </w:pPr>
            <w:r>
              <w:rPr>
                <w:sz w:val="36"/>
              </w:rPr>
              <w:t>9</w:t>
            </w:r>
          </w:p>
        </w:tc>
        <w:tc>
          <w:tcPr>
            <w:tcW w:w="1274" w:type="dxa"/>
          </w:tcPr>
          <w:p w14:paraId="2437CF82">
            <w:pPr>
              <w:pStyle w:val="10"/>
              <w:rPr>
                <w:rFonts w:ascii="Times New Roman"/>
                <w:sz w:val="34"/>
              </w:rPr>
            </w:pPr>
          </w:p>
        </w:tc>
      </w:tr>
      <w:tr w14:paraId="3B3ADE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 w:hRule="atLeast"/>
        </w:trPr>
        <w:tc>
          <w:tcPr>
            <w:tcW w:w="739" w:type="dxa"/>
          </w:tcPr>
          <w:p w14:paraId="386D22D4">
            <w:pPr>
              <w:pStyle w:val="10"/>
              <w:spacing w:line="432" w:lineRule="exact"/>
              <w:ind w:left="19"/>
              <w:jc w:val="center"/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1416" w:type="dxa"/>
          </w:tcPr>
          <w:p w14:paraId="6AC23819">
            <w:pPr>
              <w:pStyle w:val="10"/>
              <w:rPr>
                <w:rFonts w:ascii="Times New Roman"/>
                <w:sz w:val="34"/>
              </w:rPr>
            </w:pPr>
          </w:p>
        </w:tc>
        <w:tc>
          <w:tcPr>
            <w:tcW w:w="4964" w:type="dxa"/>
          </w:tcPr>
          <w:p w14:paraId="5B9C260D">
            <w:pPr>
              <w:pStyle w:val="10"/>
              <w:spacing w:line="432" w:lineRule="exact"/>
              <w:ind w:left="532" w:right="517"/>
              <w:jc w:val="center"/>
              <w:rPr>
                <w:sz w:val="36"/>
              </w:rPr>
            </w:pPr>
            <w:r>
              <w:rPr>
                <w:sz w:val="36"/>
              </w:rPr>
              <w:t>Digital</w:t>
            </w:r>
            <w:r>
              <w:rPr>
                <w:spacing w:val="-13"/>
                <w:sz w:val="36"/>
              </w:rPr>
              <w:t xml:space="preserve"> </w:t>
            </w:r>
            <w:r>
              <w:rPr>
                <w:sz w:val="36"/>
              </w:rPr>
              <w:t>Signatures</w:t>
            </w:r>
          </w:p>
        </w:tc>
        <w:tc>
          <w:tcPr>
            <w:tcW w:w="849" w:type="dxa"/>
          </w:tcPr>
          <w:p w14:paraId="55666A5D">
            <w:pPr>
              <w:pStyle w:val="10"/>
              <w:spacing w:line="432" w:lineRule="exact"/>
              <w:ind w:left="138" w:right="117"/>
              <w:jc w:val="center"/>
              <w:rPr>
                <w:sz w:val="36"/>
              </w:rPr>
            </w:pPr>
            <w:r>
              <w:rPr>
                <w:sz w:val="36"/>
              </w:rPr>
              <w:t>12</w:t>
            </w:r>
          </w:p>
        </w:tc>
        <w:tc>
          <w:tcPr>
            <w:tcW w:w="1274" w:type="dxa"/>
          </w:tcPr>
          <w:p w14:paraId="713DA8E1">
            <w:pPr>
              <w:pStyle w:val="10"/>
              <w:rPr>
                <w:rFonts w:ascii="Times New Roman"/>
                <w:sz w:val="34"/>
              </w:rPr>
            </w:pPr>
          </w:p>
        </w:tc>
      </w:tr>
      <w:tr w14:paraId="35E3E0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 w:hRule="atLeast"/>
        </w:trPr>
        <w:tc>
          <w:tcPr>
            <w:tcW w:w="739" w:type="dxa"/>
          </w:tcPr>
          <w:p w14:paraId="4F0842BB">
            <w:pPr>
              <w:pStyle w:val="10"/>
              <w:spacing w:line="432" w:lineRule="exact"/>
              <w:ind w:left="19"/>
              <w:jc w:val="center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  <w:tc>
          <w:tcPr>
            <w:tcW w:w="1416" w:type="dxa"/>
          </w:tcPr>
          <w:p w14:paraId="63833683">
            <w:pPr>
              <w:pStyle w:val="10"/>
              <w:rPr>
                <w:rFonts w:ascii="Times New Roman"/>
                <w:sz w:val="34"/>
              </w:rPr>
            </w:pPr>
          </w:p>
        </w:tc>
        <w:tc>
          <w:tcPr>
            <w:tcW w:w="4964" w:type="dxa"/>
          </w:tcPr>
          <w:p w14:paraId="1BD2F85D">
            <w:pPr>
              <w:pStyle w:val="10"/>
              <w:spacing w:line="418" w:lineRule="exact"/>
              <w:ind w:left="1877" w:right="559" w:hanging="1296"/>
              <w:rPr>
                <w:sz w:val="36"/>
              </w:rPr>
            </w:pPr>
            <w:r>
              <w:rPr>
                <w:sz w:val="36"/>
              </w:rPr>
              <w:t>Key</w:t>
            </w:r>
            <w:r>
              <w:rPr>
                <w:spacing w:val="-10"/>
                <w:sz w:val="36"/>
              </w:rPr>
              <w:t xml:space="preserve"> </w:t>
            </w:r>
            <w:r>
              <w:rPr>
                <w:sz w:val="36"/>
              </w:rPr>
              <w:t>Exchange</w:t>
            </w:r>
            <w:r>
              <w:rPr>
                <w:spacing w:val="-10"/>
                <w:sz w:val="36"/>
              </w:rPr>
              <w:t xml:space="preserve"> </w:t>
            </w:r>
            <w:r>
              <w:rPr>
                <w:sz w:val="36"/>
              </w:rPr>
              <w:t>using</w:t>
            </w:r>
            <w:r>
              <w:rPr>
                <w:spacing w:val="-10"/>
                <w:sz w:val="36"/>
              </w:rPr>
              <w:t xml:space="preserve"> </w:t>
            </w:r>
            <w:r>
              <w:rPr>
                <w:sz w:val="36"/>
              </w:rPr>
              <w:t>Diffie-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Hellman</w:t>
            </w:r>
          </w:p>
        </w:tc>
        <w:tc>
          <w:tcPr>
            <w:tcW w:w="849" w:type="dxa"/>
          </w:tcPr>
          <w:p w14:paraId="449F9569">
            <w:pPr>
              <w:pStyle w:val="10"/>
              <w:spacing w:line="432" w:lineRule="exact"/>
              <w:ind w:left="138" w:right="117"/>
              <w:jc w:val="center"/>
              <w:rPr>
                <w:sz w:val="36"/>
              </w:rPr>
            </w:pPr>
            <w:r>
              <w:rPr>
                <w:sz w:val="36"/>
              </w:rPr>
              <w:t>15</w:t>
            </w:r>
          </w:p>
        </w:tc>
        <w:tc>
          <w:tcPr>
            <w:tcW w:w="1274" w:type="dxa"/>
          </w:tcPr>
          <w:p w14:paraId="3A7519DE">
            <w:pPr>
              <w:pStyle w:val="10"/>
              <w:rPr>
                <w:rFonts w:ascii="Times New Roman"/>
                <w:sz w:val="34"/>
              </w:rPr>
            </w:pPr>
          </w:p>
        </w:tc>
      </w:tr>
    </w:tbl>
    <w:p w14:paraId="4E71AC53">
      <w:pPr>
        <w:spacing w:after="0"/>
        <w:rPr>
          <w:rFonts w:ascii="Times New Roman"/>
          <w:sz w:val="34"/>
        </w:rPr>
        <w:sectPr>
          <w:headerReference r:id="rId5" w:type="default"/>
          <w:footerReference r:id="rId6" w:type="default"/>
          <w:pgSz w:w="11920" w:h="16850"/>
          <w:pgMar w:top="1180" w:right="340" w:bottom="1260" w:left="1100" w:header="702" w:footer="1064" w:gutter="0"/>
          <w:pgNumType w:start="2"/>
          <w:cols w:space="720" w:num="1"/>
        </w:sectPr>
      </w:pPr>
    </w:p>
    <w:p w14:paraId="202938B9">
      <w:pPr>
        <w:pStyle w:val="6"/>
        <w:spacing w:before="2"/>
        <w:rPr>
          <w:b/>
          <w:sz w:val="13"/>
        </w:rPr>
      </w:pPr>
    </w:p>
    <w:p w14:paraId="42EB4583">
      <w:pPr>
        <w:pStyle w:val="2"/>
        <w:spacing w:line="276" w:lineRule="auto"/>
        <w:ind w:left="2212" w:right="1906" w:hanging="1066"/>
      </w:pPr>
      <w:r>
        <w:t>Implementing Substitution and</w:t>
      </w:r>
      <w:r>
        <w:rPr>
          <w:spacing w:val="-144"/>
        </w:rPr>
        <w:t xml:space="preserve"> </w:t>
      </w:r>
      <w:r>
        <w:t>Transposition</w:t>
      </w:r>
      <w:r>
        <w:rPr>
          <w:spacing w:val="-1"/>
        </w:rPr>
        <w:t xml:space="preserve"> </w:t>
      </w:r>
      <w:r>
        <w:t>Ciphers</w:t>
      </w:r>
    </w:p>
    <w:p w14:paraId="69AC550B">
      <w:pPr>
        <w:pStyle w:val="6"/>
        <w:spacing w:before="201"/>
        <w:ind w:left="340"/>
      </w:pPr>
      <w:r>
        <w:rPr>
          <w:b/>
        </w:rPr>
        <w:t>Aim:</w:t>
      </w:r>
      <w:r>
        <w:rPr>
          <w:b/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Substitution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Transposition</w:t>
      </w:r>
      <w:r>
        <w:rPr>
          <w:spacing w:val="-7"/>
        </w:rPr>
        <w:t xml:space="preserve"> </w:t>
      </w:r>
      <w:r>
        <w:t>Ciphers</w:t>
      </w:r>
    </w:p>
    <w:p w14:paraId="066D8495">
      <w:pPr>
        <w:pStyle w:val="6"/>
        <w:spacing w:before="6"/>
        <w:rPr>
          <w:sz w:val="19"/>
        </w:rPr>
      </w:pPr>
    </w:p>
    <w:p w14:paraId="6240C583">
      <w:pPr>
        <w:pStyle w:val="3"/>
      </w:pPr>
      <w:r>
        <w:t>Theory:</w:t>
      </w:r>
    </w:p>
    <w:p w14:paraId="59971C8E">
      <w:pPr>
        <w:pStyle w:val="6"/>
        <w:spacing w:before="10"/>
        <w:rPr>
          <w:b/>
          <w:sz w:val="19"/>
        </w:rPr>
      </w:pPr>
    </w:p>
    <w:p w14:paraId="1888DEEF">
      <w:pPr>
        <w:spacing w:before="0" w:line="267" w:lineRule="exact"/>
        <w:ind w:left="340" w:right="0" w:firstLine="0"/>
        <w:jc w:val="left"/>
        <w:rPr>
          <w:b/>
          <w:sz w:val="22"/>
        </w:rPr>
      </w:pPr>
      <w:r>
        <w:rPr>
          <w:b/>
          <w:sz w:val="22"/>
        </w:rPr>
        <w:t>Substitution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Cipher:</w:t>
      </w:r>
    </w:p>
    <w:p w14:paraId="33715347">
      <w:pPr>
        <w:pStyle w:val="6"/>
        <w:ind w:left="340" w:right="1135"/>
      </w:pPr>
      <w:r>
        <w:t>The Substitution Cipher is one of the simplest and oldest methods of encrypting messages. It falls</w:t>
      </w:r>
      <w:r>
        <w:rPr>
          <w:spacing w:val="1"/>
        </w:rPr>
        <w:t xml:space="preserve"> </w:t>
      </w:r>
      <w:r>
        <w:t>under the category of symmetric key encryption, meaning the same key is used for both encryption</w:t>
      </w:r>
      <w:r>
        <w:rPr>
          <w:spacing w:val="1"/>
        </w:rPr>
        <w:t xml:space="preserve"> </w:t>
      </w:r>
      <w:r>
        <w:t>and decryption. In a Substitution Cipher, each letter in the plaintext (original message) is replaced by</w:t>
      </w:r>
      <w:r>
        <w:rPr>
          <w:spacing w:val="-47"/>
        </w:rPr>
        <w:t xml:space="preserve"> </w:t>
      </w:r>
      <w:r>
        <w:t>another letter or symbol to create the ciphertext (encrypted message). This method is called</w:t>
      </w:r>
      <w:r>
        <w:rPr>
          <w:spacing w:val="1"/>
        </w:rPr>
        <w:t xml:space="preserve"> </w:t>
      </w:r>
      <w:r>
        <w:t>substitution</w:t>
      </w:r>
      <w:r>
        <w:rPr>
          <w:spacing w:val="-4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substituted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predetermined</w:t>
      </w:r>
      <w:r>
        <w:rPr>
          <w:spacing w:val="-6"/>
        </w:rPr>
        <w:t xml:space="preserve"> </w:t>
      </w:r>
      <w:r>
        <w:t>rule.</w:t>
      </w:r>
    </w:p>
    <w:p w14:paraId="175B1311">
      <w:pPr>
        <w:pStyle w:val="6"/>
        <w:spacing w:before="11"/>
        <w:rPr>
          <w:sz w:val="21"/>
        </w:rPr>
      </w:pPr>
    </w:p>
    <w:p w14:paraId="5D1D2200">
      <w:pPr>
        <w:pStyle w:val="3"/>
      </w:pPr>
      <w:r>
        <w:t>Caesar</w:t>
      </w:r>
      <w:r>
        <w:rPr>
          <w:spacing w:val="-7"/>
        </w:rPr>
        <w:t xml:space="preserve"> </w:t>
      </w:r>
      <w:r>
        <w:t>Cipher:</w:t>
      </w:r>
    </w:p>
    <w:p w14:paraId="460176BB">
      <w:pPr>
        <w:pStyle w:val="6"/>
        <w:spacing w:before="1"/>
        <w:ind w:left="340" w:right="1327"/>
      </w:pPr>
      <w:r>
        <w:t>One of the most famous examples of a Substitution Cipher is the Caesar Cipher, named after Julius</w:t>
      </w:r>
      <w:r>
        <w:rPr>
          <w:spacing w:val="-47"/>
        </w:rPr>
        <w:t xml:space="preserve"> </w:t>
      </w:r>
      <w:r>
        <w:t>Caesar, who is believed to have used this method to protect his confidential correspondence. The</w:t>
      </w:r>
      <w:r>
        <w:rPr>
          <w:spacing w:val="1"/>
        </w:rPr>
        <w:t xml:space="preserve"> </w:t>
      </w:r>
      <w:r>
        <w:t>Caesar Cipher involves shifting each letter in the plaintext by a fixed number of positions in the</w:t>
      </w:r>
      <w:r>
        <w:rPr>
          <w:spacing w:val="1"/>
        </w:rPr>
        <w:t xml:space="preserve"> </w:t>
      </w:r>
      <w:r>
        <w:t>alphabet.</w:t>
      </w:r>
    </w:p>
    <w:p w14:paraId="39D5768F">
      <w:pPr>
        <w:pStyle w:val="6"/>
        <w:spacing w:before="10"/>
        <w:rPr>
          <w:sz w:val="21"/>
        </w:rPr>
      </w:pPr>
    </w:p>
    <w:p w14:paraId="2B327673">
      <w:pPr>
        <w:pStyle w:val="6"/>
        <w:spacing w:before="1"/>
        <w:ind w:left="340" w:right="1211"/>
      </w:pPr>
      <w:r>
        <w:t>For example, with a shift of 3, the letter 'A' is substituted with 'D', 'B' with 'E', 'C' with 'F', and so on.</w:t>
      </w:r>
      <w:r>
        <w:rPr>
          <w:spacing w:val="-4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wraps</w:t>
      </w:r>
      <w:r>
        <w:rPr>
          <w:spacing w:val="-3"/>
        </w:rPr>
        <w:t xml:space="preserve"> </w:t>
      </w:r>
      <w:r>
        <w:t>around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alphabet,</w:t>
      </w:r>
      <w:r>
        <w:rPr>
          <w:spacing w:val="-3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'X'</w:t>
      </w:r>
      <w:r>
        <w:rPr>
          <w:spacing w:val="-3"/>
        </w:rPr>
        <w:t xml:space="preserve"> </w:t>
      </w:r>
      <w:r>
        <w:t>becomes</w:t>
      </w:r>
      <w:r>
        <w:rPr>
          <w:spacing w:val="-2"/>
        </w:rPr>
        <w:t xml:space="preserve"> </w:t>
      </w:r>
      <w:r>
        <w:t>'A',</w:t>
      </w:r>
      <w:r>
        <w:rPr>
          <w:spacing w:val="-4"/>
        </w:rPr>
        <w:t xml:space="preserve"> </w:t>
      </w:r>
      <w:r>
        <w:t>'Y'</w:t>
      </w:r>
      <w:r>
        <w:rPr>
          <w:spacing w:val="-3"/>
        </w:rPr>
        <w:t xml:space="preserve"> </w:t>
      </w:r>
      <w:r>
        <w:t>becomes</w:t>
      </w:r>
      <w:r>
        <w:rPr>
          <w:spacing w:val="-3"/>
        </w:rPr>
        <w:t xml:space="preserve"> </w:t>
      </w:r>
      <w:r>
        <w:t>'B',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'Z'</w:t>
      </w:r>
      <w:r>
        <w:rPr>
          <w:spacing w:val="-4"/>
        </w:rPr>
        <w:t xml:space="preserve"> </w:t>
      </w:r>
      <w:r>
        <w:t>becomes</w:t>
      </w:r>
      <w:r>
        <w:rPr>
          <w:spacing w:val="-4"/>
        </w:rPr>
        <w:t xml:space="preserve"> </w:t>
      </w:r>
      <w:r>
        <w:t>'C'.</w:t>
      </w:r>
      <w:r>
        <w:rPr>
          <w:spacing w:val="-6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shift value is often referred to as the key, and it determines the mapping from plaintext to</w:t>
      </w:r>
      <w:r>
        <w:rPr>
          <w:spacing w:val="1"/>
        </w:rPr>
        <w:t xml:space="preserve"> </w:t>
      </w:r>
      <w:r>
        <w:t>ciphertext.</w:t>
      </w:r>
    </w:p>
    <w:p w14:paraId="45837BDB">
      <w:pPr>
        <w:pStyle w:val="6"/>
        <w:spacing w:before="1"/>
      </w:pPr>
    </w:p>
    <w:p w14:paraId="1030276E">
      <w:pPr>
        <w:pStyle w:val="3"/>
      </w:pPr>
      <w:r>
        <w:t>Encryption</w:t>
      </w:r>
      <w:r>
        <w:rPr>
          <w:spacing w:val="-8"/>
        </w:rPr>
        <w:t xml:space="preserve"> </w:t>
      </w:r>
      <w:r>
        <w:t>Process:</w:t>
      </w:r>
    </w:p>
    <w:p w14:paraId="7BFF3ED8">
      <w:pPr>
        <w:pStyle w:val="6"/>
        <w:ind w:left="340"/>
      </w:pPr>
      <w:r>
        <w:t>To</w:t>
      </w:r>
      <w:r>
        <w:rPr>
          <w:spacing w:val="-5"/>
        </w:rPr>
        <w:t xml:space="preserve"> </w:t>
      </w:r>
      <w:r>
        <w:t>encrypt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Caesar</w:t>
      </w:r>
      <w:r>
        <w:rPr>
          <w:spacing w:val="-5"/>
        </w:rPr>
        <w:t xml:space="preserve"> </w:t>
      </w:r>
      <w:r>
        <w:t>Cipher,</w:t>
      </w:r>
      <w:r>
        <w:rPr>
          <w:spacing w:val="-4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steps:</w:t>
      </w:r>
    </w:p>
    <w:p w14:paraId="7345A542">
      <w:pPr>
        <w:pStyle w:val="6"/>
        <w:spacing w:before="10"/>
      </w:pPr>
    </w:p>
    <w:p w14:paraId="6FFC4A80">
      <w:pPr>
        <w:pStyle w:val="6"/>
        <w:spacing w:before="1" w:line="267" w:lineRule="exact"/>
        <w:ind w:left="340"/>
      </w:pPr>
      <w:r>
        <w:t>Choose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shift</w:t>
      </w:r>
      <w:r>
        <w:rPr>
          <w:spacing w:val="-5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(key)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cipher.</w:t>
      </w:r>
    </w:p>
    <w:p w14:paraId="2EAAAF66">
      <w:pPr>
        <w:pStyle w:val="6"/>
        <w:spacing w:line="264" w:lineRule="exact"/>
        <w:ind w:left="340"/>
      </w:pPr>
      <w:r>
        <w:t>Take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plaintext</w:t>
      </w:r>
      <w:r>
        <w:rPr>
          <w:spacing w:val="-5"/>
        </w:rPr>
        <w:t xml:space="preserve"> </w:t>
      </w:r>
      <w:r>
        <w:t>message</w:t>
      </w:r>
      <w:r>
        <w:rPr>
          <w:spacing w:val="-7"/>
        </w:rPr>
        <w:t xml:space="preserve"> </w:t>
      </w:r>
      <w:r>
        <w:t>and,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letter:</w:t>
      </w:r>
    </w:p>
    <w:p w14:paraId="54511C8C">
      <w:pPr>
        <w:pStyle w:val="9"/>
        <w:numPr>
          <w:ilvl w:val="0"/>
          <w:numId w:val="1"/>
        </w:numPr>
        <w:tabs>
          <w:tab w:val="left" w:pos="1061"/>
        </w:tabs>
        <w:spacing w:before="0" w:after="0" w:line="264" w:lineRule="exact"/>
        <w:ind w:left="1060" w:right="0" w:hanging="363"/>
        <w:jc w:val="left"/>
        <w:rPr>
          <w:sz w:val="22"/>
        </w:rPr>
      </w:pPr>
      <w:r>
        <w:rPr>
          <w:sz w:val="22"/>
        </w:rPr>
        <w:t>Determine</w:t>
      </w:r>
      <w:r>
        <w:rPr>
          <w:spacing w:val="-4"/>
          <w:sz w:val="22"/>
        </w:rPr>
        <w:t xml:space="preserve"> </w:t>
      </w:r>
      <w:r>
        <w:rPr>
          <w:sz w:val="22"/>
        </w:rPr>
        <w:t>its</w:t>
      </w:r>
      <w:r>
        <w:rPr>
          <w:spacing w:val="-3"/>
          <w:sz w:val="22"/>
        </w:rPr>
        <w:t xml:space="preserve"> </w:t>
      </w:r>
      <w:r>
        <w:rPr>
          <w:sz w:val="22"/>
        </w:rPr>
        <w:t>position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alphabet.</w:t>
      </w:r>
    </w:p>
    <w:p w14:paraId="0AD632A7">
      <w:pPr>
        <w:pStyle w:val="9"/>
        <w:numPr>
          <w:ilvl w:val="0"/>
          <w:numId w:val="1"/>
        </w:numPr>
        <w:tabs>
          <w:tab w:val="left" w:pos="1061"/>
        </w:tabs>
        <w:spacing w:before="0" w:after="0" w:line="267" w:lineRule="exact"/>
        <w:ind w:left="1060" w:right="0" w:hanging="363"/>
        <w:jc w:val="left"/>
        <w:rPr>
          <w:sz w:val="22"/>
        </w:rPr>
      </w:pPr>
      <w:r>
        <w:rPr>
          <w:sz w:val="22"/>
        </w:rPr>
        <w:t>Shift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position</w:t>
      </w:r>
      <w:r>
        <w:rPr>
          <w:spacing w:val="-3"/>
          <w:sz w:val="22"/>
        </w:rPr>
        <w:t xml:space="preserve"> </w:t>
      </w:r>
      <w:r>
        <w:rPr>
          <w:sz w:val="22"/>
        </w:rPr>
        <w:t>by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key</w:t>
      </w:r>
      <w:r>
        <w:rPr>
          <w:spacing w:val="-3"/>
          <w:sz w:val="22"/>
        </w:rPr>
        <w:t xml:space="preserve"> </w:t>
      </w:r>
      <w:r>
        <w:rPr>
          <w:sz w:val="22"/>
        </w:rPr>
        <w:t>value.</w:t>
      </w:r>
    </w:p>
    <w:p w14:paraId="32896323">
      <w:pPr>
        <w:pStyle w:val="9"/>
        <w:numPr>
          <w:ilvl w:val="0"/>
          <w:numId w:val="1"/>
        </w:numPr>
        <w:tabs>
          <w:tab w:val="left" w:pos="1060"/>
          <w:tab w:val="left" w:pos="1061"/>
        </w:tabs>
        <w:spacing w:before="0" w:after="0" w:line="240" w:lineRule="auto"/>
        <w:ind w:left="1060" w:right="0" w:hanging="363"/>
        <w:jc w:val="left"/>
        <w:rPr>
          <w:sz w:val="22"/>
        </w:rPr>
      </w:pPr>
      <w:r>
        <w:rPr>
          <w:sz w:val="22"/>
        </w:rPr>
        <w:t>Map</w:t>
      </w:r>
      <w:r>
        <w:rPr>
          <w:spacing w:val="-4"/>
          <w:sz w:val="22"/>
        </w:rPr>
        <w:t xml:space="preserve"> </w:t>
      </w:r>
      <w:r>
        <w:rPr>
          <w:sz w:val="22"/>
        </w:rPr>
        <w:t>the new</w:t>
      </w:r>
      <w:r>
        <w:rPr>
          <w:spacing w:val="1"/>
          <w:sz w:val="22"/>
        </w:rPr>
        <w:t xml:space="preserve"> </w:t>
      </w:r>
      <w:r>
        <w:rPr>
          <w:sz w:val="22"/>
        </w:rPr>
        <w:t>position</w:t>
      </w:r>
      <w:r>
        <w:rPr>
          <w:spacing w:val="-3"/>
          <w:sz w:val="22"/>
        </w:rPr>
        <w:t xml:space="preserve"> </w:t>
      </w:r>
      <w:r>
        <w:rPr>
          <w:sz w:val="22"/>
        </w:rPr>
        <w:t>back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letter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alphabet.</w:t>
      </w:r>
    </w:p>
    <w:p w14:paraId="7EA8C824">
      <w:pPr>
        <w:pStyle w:val="9"/>
        <w:numPr>
          <w:ilvl w:val="0"/>
          <w:numId w:val="1"/>
        </w:numPr>
        <w:tabs>
          <w:tab w:val="left" w:pos="1061"/>
        </w:tabs>
        <w:spacing w:before="10" w:after="0" w:line="267" w:lineRule="exact"/>
        <w:ind w:left="1060" w:right="0" w:hanging="363"/>
        <w:jc w:val="left"/>
        <w:rPr>
          <w:sz w:val="22"/>
        </w:rPr>
      </w:pPr>
      <w:r>
        <w:rPr>
          <w:sz w:val="22"/>
        </w:rPr>
        <w:t>Replace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original</w:t>
      </w:r>
      <w:r>
        <w:rPr>
          <w:spacing w:val="-4"/>
          <w:sz w:val="22"/>
        </w:rPr>
        <w:t xml:space="preserve"> </w:t>
      </w:r>
      <w:r>
        <w:rPr>
          <w:sz w:val="22"/>
        </w:rPr>
        <w:t>letter</w:t>
      </w:r>
      <w:r>
        <w:rPr>
          <w:spacing w:val="-3"/>
          <w:sz w:val="22"/>
        </w:rPr>
        <w:t xml:space="preserve"> </w:t>
      </w:r>
      <w:r>
        <w:rPr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mapped</w:t>
      </w:r>
      <w:r>
        <w:rPr>
          <w:spacing w:val="-4"/>
          <w:sz w:val="22"/>
        </w:rPr>
        <w:t xml:space="preserve"> </w:t>
      </w:r>
      <w:r>
        <w:rPr>
          <w:sz w:val="22"/>
        </w:rPr>
        <w:t>letter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obtain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ciphertext.</w:t>
      </w:r>
    </w:p>
    <w:p w14:paraId="29FE18C9">
      <w:pPr>
        <w:pStyle w:val="6"/>
        <w:spacing w:line="267" w:lineRule="exact"/>
        <w:ind w:left="340"/>
      </w:pP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shift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plaintext</w:t>
      </w:r>
      <w:r>
        <w:rPr>
          <w:spacing w:val="-5"/>
        </w:rPr>
        <w:t xml:space="preserve"> </w:t>
      </w:r>
      <w:r>
        <w:t>"HELLO"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become</w:t>
      </w:r>
      <w:r>
        <w:rPr>
          <w:spacing w:val="-5"/>
        </w:rPr>
        <w:t xml:space="preserve"> </w:t>
      </w:r>
      <w:r>
        <w:t>"KHOOR"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ciphertext.</w:t>
      </w:r>
    </w:p>
    <w:p w14:paraId="677A9B7B">
      <w:pPr>
        <w:pStyle w:val="6"/>
        <w:spacing w:before="6"/>
        <w:rPr>
          <w:sz w:val="21"/>
        </w:rPr>
      </w:pPr>
    </w:p>
    <w:p w14:paraId="7E9A7E2A">
      <w:pPr>
        <w:pStyle w:val="6"/>
        <w:ind w:left="340"/>
      </w:pPr>
      <w:r>
        <w:t>Decryption</w:t>
      </w:r>
      <w:r>
        <w:rPr>
          <w:spacing w:val="-7"/>
        </w:rPr>
        <w:t xml:space="preserve"> </w:t>
      </w:r>
      <w:r>
        <w:t>Process:</w:t>
      </w:r>
    </w:p>
    <w:p w14:paraId="2A7F7EF4">
      <w:pPr>
        <w:pStyle w:val="6"/>
        <w:ind w:left="340" w:right="1211"/>
      </w:pPr>
      <w:r>
        <w:t>To decrypt a message encrypted with the Caesar Cipher, the recipient needs to know the shift value</w:t>
      </w:r>
      <w:r>
        <w:rPr>
          <w:spacing w:val="-47"/>
        </w:rPr>
        <w:t xml:space="preserve"> </w:t>
      </w:r>
      <w:r>
        <w:t>(key)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used.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decryption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reverse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encryption</w:t>
      </w:r>
      <w:r>
        <w:rPr>
          <w:spacing w:val="-3"/>
        </w:rPr>
        <w:t xml:space="preserve"> </w:t>
      </w:r>
      <w:r>
        <w:t>process:</w:t>
      </w:r>
    </w:p>
    <w:p w14:paraId="49F60446">
      <w:pPr>
        <w:pStyle w:val="6"/>
        <w:spacing w:before="3"/>
      </w:pPr>
    </w:p>
    <w:p w14:paraId="5D741990">
      <w:pPr>
        <w:pStyle w:val="6"/>
        <w:spacing w:line="237" w:lineRule="auto"/>
        <w:ind w:left="340" w:right="7321"/>
      </w:pPr>
      <w:r>
        <w:t>Obtain the ciphertext message.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 letter:</w:t>
      </w:r>
    </w:p>
    <w:p w14:paraId="2AAB5653">
      <w:pPr>
        <w:pStyle w:val="9"/>
        <w:numPr>
          <w:ilvl w:val="0"/>
          <w:numId w:val="2"/>
        </w:numPr>
        <w:tabs>
          <w:tab w:val="left" w:pos="1061"/>
        </w:tabs>
        <w:spacing w:before="8" w:after="0" w:line="240" w:lineRule="auto"/>
        <w:ind w:left="1060" w:right="0" w:hanging="363"/>
        <w:jc w:val="left"/>
        <w:rPr>
          <w:sz w:val="22"/>
        </w:rPr>
      </w:pPr>
      <w:r>
        <w:rPr>
          <w:sz w:val="22"/>
        </w:rPr>
        <w:t>Determine</w:t>
      </w:r>
      <w:r>
        <w:rPr>
          <w:spacing w:val="-4"/>
          <w:sz w:val="22"/>
        </w:rPr>
        <w:t xml:space="preserve"> </w:t>
      </w:r>
      <w:r>
        <w:rPr>
          <w:sz w:val="22"/>
        </w:rPr>
        <w:t>its</w:t>
      </w:r>
      <w:r>
        <w:rPr>
          <w:spacing w:val="-4"/>
          <w:sz w:val="22"/>
        </w:rPr>
        <w:t xml:space="preserve"> </w:t>
      </w:r>
      <w:r>
        <w:rPr>
          <w:sz w:val="22"/>
        </w:rPr>
        <w:t>position</w:t>
      </w:r>
      <w:r>
        <w:rPr>
          <w:spacing w:val="-5"/>
          <w:sz w:val="22"/>
        </w:rPr>
        <w:t xml:space="preserve"> </w:t>
      </w:r>
      <w:r>
        <w:rPr>
          <w:sz w:val="22"/>
        </w:rPr>
        <w:t>in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alphabet.</w:t>
      </w:r>
    </w:p>
    <w:p w14:paraId="2A3D69CE">
      <w:pPr>
        <w:pStyle w:val="9"/>
        <w:numPr>
          <w:ilvl w:val="0"/>
          <w:numId w:val="2"/>
        </w:numPr>
        <w:tabs>
          <w:tab w:val="left" w:pos="1061"/>
        </w:tabs>
        <w:spacing w:before="1" w:after="0" w:line="266" w:lineRule="exact"/>
        <w:ind w:left="1060" w:right="0" w:hanging="363"/>
        <w:jc w:val="left"/>
        <w:rPr>
          <w:sz w:val="22"/>
        </w:rPr>
      </w:pPr>
      <w:r>
        <w:rPr>
          <w:sz w:val="22"/>
        </w:rPr>
        <w:t>Shift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position</w:t>
      </w:r>
      <w:r>
        <w:rPr>
          <w:spacing w:val="-3"/>
          <w:sz w:val="22"/>
        </w:rPr>
        <w:t xml:space="preserve"> </w:t>
      </w:r>
      <w:r>
        <w:rPr>
          <w:sz w:val="22"/>
        </w:rPr>
        <w:t>back</w:t>
      </w:r>
      <w:r>
        <w:rPr>
          <w:spacing w:val="-4"/>
          <w:sz w:val="22"/>
        </w:rPr>
        <w:t xml:space="preserve"> </w:t>
      </w:r>
      <w:r>
        <w:rPr>
          <w:sz w:val="22"/>
        </w:rPr>
        <w:t>by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key</w:t>
      </w:r>
      <w:r>
        <w:rPr>
          <w:spacing w:val="-6"/>
          <w:sz w:val="22"/>
        </w:rPr>
        <w:t xml:space="preserve"> </w:t>
      </w:r>
      <w:r>
        <w:rPr>
          <w:sz w:val="22"/>
        </w:rPr>
        <w:t>value</w:t>
      </w:r>
      <w:r>
        <w:rPr>
          <w:spacing w:val="-3"/>
          <w:sz w:val="22"/>
        </w:rPr>
        <w:t xml:space="preserve"> </w:t>
      </w:r>
      <w:r>
        <w:rPr>
          <w:sz w:val="22"/>
        </w:rPr>
        <w:t>(subtract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key).</w:t>
      </w:r>
    </w:p>
    <w:p w14:paraId="69E03411">
      <w:pPr>
        <w:pStyle w:val="9"/>
        <w:numPr>
          <w:ilvl w:val="0"/>
          <w:numId w:val="2"/>
        </w:numPr>
        <w:tabs>
          <w:tab w:val="left" w:pos="1060"/>
          <w:tab w:val="left" w:pos="1061"/>
        </w:tabs>
        <w:spacing w:before="0" w:after="0" w:line="265" w:lineRule="exact"/>
        <w:ind w:left="1060" w:right="0" w:hanging="363"/>
        <w:jc w:val="left"/>
        <w:rPr>
          <w:sz w:val="22"/>
        </w:rPr>
      </w:pPr>
      <w:r>
        <w:rPr>
          <w:sz w:val="22"/>
        </w:rPr>
        <w:t>Map</w:t>
      </w:r>
      <w:r>
        <w:rPr>
          <w:spacing w:val="-4"/>
          <w:sz w:val="22"/>
        </w:rPr>
        <w:t xml:space="preserve"> </w:t>
      </w:r>
      <w:r>
        <w:rPr>
          <w:sz w:val="22"/>
        </w:rPr>
        <w:t>the new</w:t>
      </w:r>
      <w:r>
        <w:rPr>
          <w:spacing w:val="1"/>
          <w:sz w:val="22"/>
        </w:rPr>
        <w:t xml:space="preserve"> </w:t>
      </w:r>
      <w:r>
        <w:rPr>
          <w:sz w:val="22"/>
        </w:rPr>
        <w:t>position</w:t>
      </w:r>
      <w:r>
        <w:rPr>
          <w:spacing w:val="-3"/>
          <w:sz w:val="22"/>
        </w:rPr>
        <w:t xml:space="preserve"> </w:t>
      </w:r>
      <w:r>
        <w:rPr>
          <w:sz w:val="22"/>
        </w:rPr>
        <w:t>back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letter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alphabet.</w:t>
      </w:r>
    </w:p>
    <w:p w14:paraId="495931A7">
      <w:pPr>
        <w:pStyle w:val="9"/>
        <w:numPr>
          <w:ilvl w:val="0"/>
          <w:numId w:val="2"/>
        </w:numPr>
        <w:tabs>
          <w:tab w:val="left" w:pos="1061"/>
        </w:tabs>
        <w:spacing w:before="0" w:after="0" w:line="240" w:lineRule="auto"/>
        <w:ind w:left="340" w:right="2773" w:firstLine="360"/>
        <w:jc w:val="left"/>
        <w:rPr>
          <w:sz w:val="22"/>
        </w:rPr>
      </w:pPr>
      <w:r>
        <w:rPr>
          <w:sz w:val="22"/>
        </w:rPr>
        <w:t>Replace the original letter with the mapped letter to obtain the plaintext.</w:t>
      </w:r>
      <w:r>
        <w:rPr>
          <w:spacing w:val="1"/>
          <w:sz w:val="22"/>
        </w:rPr>
        <w:t xml:space="preserve"> </w:t>
      </w:r>
      <w:r>
        <w:rPr>
          <w:sz w:val="22"/>
        </w:rPr>
        <w:t>Using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same</w:t>
      </w:r>
      <w:r>
        <w:rPr>
          <w:spacing w:val="-5"/>
          <w:sz w:val="22"/>
        </w:rPr>
        <w:t xml:space="preserve"> </w:t>
      </w:r>
      <w:r>
        <w:rPr>
          <w:sz w:val="22"/>
        </w:rPr>
        <w:t>shift</w:t>
      </w:r>
      <w:r>
        <w:rPr>
          <w:spacing w:val="-8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3,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ciphertext</w:t>
      </w:r>
      <w:r>
        <w:rPr>
          <w:spacing w:val="-5"/>
          <w:sz w:val="22"/>
        </w:rPr>
        <w:t xml:space="preserve"> </w:t>
      </w:r>
      <w:r>
        <w:rPr>
          <w:sz w:val="22"/>
        </w:rPr>
        <w:t>"KHOOR"</w:t>
      </w:r>
      <w:r>
        <w:rPr>
          <w:spacing w:val="-5"/>
          <w:sz w:val="22"/>
        </w:rPr>
        <w:t xml:space="preserve"> </w:t>
      </w:r>
      <w:r>
        <w:rPr>
          <w:sz w:val="22"/>
        </w:rPr>
        <w:t>would</w:t>
      </w:r>
      <w:r>
        <w:rPr>
          <w:spacing w:val="-7"/>
          <w:sz w:val="22"/>
        </w:rPr>
        <w:t xml:space="preserve"> </w:t>
      </w:r>
      <w:r>
        <w:rPr>
          <w:sz w:val="22"/>
        </w:rPr>
        <w:t>be</w:t>
      </w:r>
      <w:r>
        <w:rPr>
          <w:spacing w:val="-3"/>
          <w:sz w:val="22"/>
        </w:rPr>
        <w:t xml:space="preserve"> </w:t>
      </w:r>
      <w:r>
        <w:rPr>
          <w:sz w:val="22"/>
        </w:rPr>
        <w:t>decrypted</w:t>
      </w:r>
      <w:r>
        <w:rPr>
          <w:spacing w:val="-4"/>
          <w:sz w:val="22"/>
        </w:rPr>
        <w:t xml:space="preserve"> </w:t>
      </w:r>
      <w:r>
        <w:rPr>
          <w:sz w:val="22"/>
        </w:rPr>
        <w:t>as</w:t>
      </w:r>
      <w:r>
        <w:rPr>
          <w:spacing w:val="-5"/>
          <w:sz w:val="22"/>
        </w:rPr>
        <w:t xml:space="preserve"> </w:t>
      </w:r>
      <w:r>
        <w:rPr>
          <w:sz w:val="22"/>
        </w:rPr>
        <w:t>"HELLO".</w:t>
      </w:r>
    </w:p>
    <w:p w14:paraId="414FE21F">
      <w:pPr>
        <w:spacing w:after="0" w:line="240" w:lineRule="auto"/>
        <w:jc w:val="left"/>
        <w:rPr>
          <w:sz w:val="22"/>
        </w:rPr>
        <w:sectPr>
          <w:pgSz w:w="11920" w:h="16850"/>
          <w:pgMar w:top="1180" w:right="340" w:bottom="1260" w:left="1100" w:header="702" w:footer="1064" w:gutter="0"/>
          <w:cols w:space="720" w:num="1"/>
        </w:sectPr>
      </w:pPr>
    </w:p>
    <w:p w14:paraId="2BD958E6">
      <w:pPr>
        <w:pStyle w:val="6"/>
        <w:spacing w:before="7"/>
        <w:rPr>
          <w:sz w:val="16"/>
        </w:rPr>
      </w:pPr>
    </w:p>
    <w:p w14:paraId="47EB2414">
      <w:pPr>
        <w:pStyle w:val="3"/>
        <w:spacing w:before="56"/>
      </w:pPr>
      <w:r>
        <w:t>Transposition</w:t>
      </w:r>
      <w:r>
        <w:rPr>
          <w:spacing w:val="-10"/>
        </w:rPr>
        <w:t xml:space="preserve"> </w:t>
      </w:r>
      <w:r>
        <w:t>Cipher:</w:t>
      </w:r>
    </w:p>
    <w:p w14:paraId="35CA5DBA">
      <w:pPr>
        <w:pStyle w:val="6"/>
        <w:spacing w:before="1"/>
        <w:ind w:left="340" w:right="1135"/>
      </w:pPr>
      <w:r>
        <w:t>The Transposition Cipher is another type of encryption method that operates by rearranging the</w:t>
      </w:r>
      <w:r>
        <w:rPr>
          <w:spacing w:val="1"/>
        </w:rPr>
        <w:t xml:space="preserve"> </w:t>
      </w:r>
      <w:r>
        <w:t>characters or blocks of characters in the plaintext to form the ciphertext. Unlike the Substitution</w:t>
      </w:r>
      <w:r>
        <w:rPr>
          <w:spacing w:val="1"/>
        </w:rPr>
        <w:t xml:space="preserve"> </w:t>
      </w:r>
      <w:r>
        <w:t>Cipher,</w:t>
      </w:r>
      <w:r>
        <w:rPr>
          <w:spacing w:val="-6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substitutes</w:t>
      </w:r>
      <w:r>
        <w:rPr>
          <w:spacing w:val="-5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letter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another,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Transposition</w:t>
      </w:r>
      <w:r>
        <w:rPr>
          <w:spacing w:val="-6"/>
        </w:rPr>
        <w:t xml:space="preserve"> </w:t>
      </w:r>
      <w:r>
        <w:t>Cipher</w:t>
      </w:r>
      <w:r>
        <w:rPr>
          <w:spacing w:val="-6"/>
        </w:rPr>
        <w:t xml:space="preserve"> </w:t>
      </w:r>
      <w:r>
        <w:t>preserves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original</w:t>
      </w:r>
      <w:r>
        <w:rPr>
          <w:spacing w:val="-47"/>
        </w:rPr>
        <w:t xml:space="preserve"> </w:t>
      </w:r>
      <w:r>
        <w:t>letters but changes their order. One of the well-known examples of a Transposition Cipher is the</w:t>
      </w:r>
      <w:r>
        <w:rPr>
          <w:spacing w:val="1"/>
        </w:rPr>
        <w:t xml:space="preserve"> </w:t>
      </w:r>
      <w:r>
        <w:t>Railfence</w:t>
      </w:r>
      <w:r>
        <w:rPr>
          <w:spacing w:val="-3"/>
        </w:rPr>
        <w:t xml:space="preserve"> </w:t>
      </w:r>
      <w:r>
        <w:t>Cipher.</w:t>
      </w:r>
    </w:p>
    <w:p w14:paraId="5BDB8DE3">
      <w:pPr>
        <w:pStyle w:val="6"/>
        <w:spacing w:before="11"/>
        <w:rPr>
          <w:sz w:val="21"/>
        </w:rPr>
      </w:pPr>
    </w:p>
    <w:p w14:paraId="3A634E7E">
      <w:pPr>
        <w:pStyle w:val="3"/>
      </w:pPr>
      <w:r>
        <w:t>Railfence</w:t>
      </w:r>
      <w:r>
        <w:rPr>
          <w:spacing w:val="-14"/>
        </w:rPr>
        <w:t xml:space="preserve"> </w:t>
      </w:r>
      <w:r>
        <w:t>Cipher:</w:t>
      </w:r>
    </w:p>
    <w:p w14:paraId="68DB5053">
      <w:pPr>
        <w:pStyle w:val="6"/>
        <w:ind w:left="340" w:right="1135"/>
      </w:pPr>
      <w:r>
        <w:t>The Railfence Cipher is a basic form of a Transposition Cipher that rearranges the letters of the</w:t>
      </w:r>
      <w:r>
        <w:rPr>
          <w:spacing w:val="1"/>
        </w:rPr>
        <w:t xml:space="preserve"> </w:t>
      </w:r>
      <w:r>
        <w:t>plaintext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writing</w:t>
      </w:r>
      <w:r>
        <w:rPr>
          <w:spacing w:val="-6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zigzag</w:t>
      </w:r>
      <w:r>
        <w:rPr>
          <w:spacing w:val="-4"/>
        </w:rPr>
        <w:t xml:space="preserve"> </w:t>
      </w:r>
      <w:r>
        <w:t>pattern</w:t>
      </w:r>
      <w:r>
        <w:rPr>
          <w:spacing w:val="-4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"rails."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rails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imaginary</w:t>
      </w:r>
      <w:r>
        <w:rPr>
          <w:spacing w:val="-47"/>
        </w:rPr>
        <w:t xml:space="preserve"> </w:t>
      </w:r>
      <w:r>
        <w:t>horizontal</w:t>
      </w:r>
      <w:r>
        <w:rPr>
          <w:spacing w:val="-3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plaintext</w:t>
      </w:r>
      <w:r>
        <w:rPr>
          <w:spacing w:val="-2"/>
        </w:rPr>
        <w:t xml:space="preserve"> </w:t>
      </w:r>
      <w:r>
        <w:t>characters are</w:t>
      </w:r>
      <w:r>
        <w:rPr>
          <w:spacing w:val="-2"/>
        </w:rPr>
        <w:t xml:space="preserve"> </w:t>
      </w:r>
      <w:r>
        <w:t>placed.</w:t>
      </w:r>
    </w:p>
    <w:p w14:paraId="0100B188">
      <w:pPr>
        <w:pStyle w:val="6"/>
        <w:spacing w:before="11"/>
        <w:rPr>
          <w:sz w:val="21"/>
        </w:rPr>
      </w:pPr>
    </w:p>
    <w:p w14:paraId="454744D7">
      <w:pPr>
        <w:pStyle w:val="3"/>
      </w:pPr>
      <w:r>
        <w:t>Encryption</w:t>
      </w:r>
      <w:r>
        <w:rPr>
          <w:spacing w:val="-8"/>
        </w:rPr>
        <w:t xml:space="preserve"> </w:t>
      </w:r>
      <w:r>
        <w:t>Process:</w:t>
      </w:r>
    </w:p>
    <w:p w14:paraId="00BF9CE2">
      <w:pPr>
        <w:pStyle w:val="6"/>
        <w:spacing w:before="1"/>
        <w:ind w:left="340"/>
      </w:pPr>
      <w:r>
        <w:t>To</w:t>
      </w:r>
      <w:r>
        <w:rPr>
          <w:spacing w:val="-5"/>
        </w:rPr>
        <w:t xml:space="preserve"> </w:t>
      </w:r>
      <w:r>
        <w:t>encrypt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Railfence</w:t>
      </w:r>
      <w:r>
        <w:rPr>
          <w:spacing w:val="-3"/>
        </w:rPr>
        <w:t xml:space="preserve"> </w:t>
      </w:r>
      <w:r>
        <w:t>Cipher,</w:t>
      </w:r>
      <w:r>
        <w:rPr>
          <w:spacing w:val="-4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steps:</w:t>
      </w:r>
    </w:p>
    <w:p w14:paraId="7F1DF475">
      <w:pPr>
        <w:pStyle w:val="6"/>
        <w:spacing w:before="3"/>
      </w:pPr>
    </w:p>
    <w:p w14:paraId="417DF18F">
      <w:pPr>
        <w:pStyle w:val="9"/>
        <w:numPr>
          <w:ilvl w:val="0"/>
          <w:numId w:val="3"/>
        </w:numPr>
        <w:tabs>
          <w:tab w:val="left" w:pos="1061"/>
        </w:tabs>
        <w:spacing w:before="0" w:after="0" w:line="240" w:lineRule="auto"/>
        <w:ind w:left="1060" w:right="0" w:hanging="363"/>
        <w:jc w:val="left"/>
        <w:rPr>
          <w:sz w:val="22"/>
        </w:rPr>
      </w:pPr>
      <w:r>
        <w:rPr>
          <w:sz w:val="22"/>
        </w:rPr>
        <w:t>Choose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number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rails</w:t>
      </w:r>
      <w:r>
        <w:rPr>
          <w:spacing w:val="-8"/>
          <w:sz w:val="22"/>
        </w:rPr>
        <w:t xml:space="preserve"> </w:t>
      </w:r>
      <w:r>
        <w:rPr>
          <w:sz w:val="22"/>
        </w:rPr>
        <w:t>(often</w:t>
      </w:r>
      <w:r>
        <w:rPr>
          <w:spacing w:val="-3"/>
          <w:sz w:val="22"/>
        </w:rPr>
        <w:t xml:space="preserve"> </w:t>
      </w:r>
      <w:r>
        <w:rPr>
          <w:sz w:val="22"/>
        </w:rPr>
        <w:t>referred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key)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cipher.</w:t>
      </w:r>
    </w:p>
    <w:p w14:paraId="3650197D">
      <w:pPr>
        <w:pStyle w:val="9"/>
        <w:numPr>
          <w:ilvl w:val="0"/>
          <w:numId w:val="3"/>
        </w:numPr>
        <w:tabs>
          <w:tab w:val="left" w:pos="1061"/>
        </w:tabs>
        <w:spacing w:before="5" w:after="0" w:line="265" w:lineRule="exact"/>
        <w:ind w:left="1060" w:right="0" w:hanging="363"/>
        <w:jc w:val="left"/>
        <w:rPr>
          <w:sz w:val="22"/>
        </w:rPr>
      </w:pPr>
      <w:r>
        <w:rPr>
          <w:sz w:val="22"/>
        </w:rPr>
        <w:t>Write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plaintext</w:t>
      </w:r>
      <w:r>
        <w:rPr>
          <w:spacing w:val="-2"/>
          <w:sz w:val="22"/>
        </w:rPr>
        <w:t xml:space="preserve"> </w:t>
      </w:r>
      <w:r>
        <w:rPr>
          <w:sz w:val="22"/>
        </w:rPr>
        <w:t>message</w:t>
      </w:r>
      <w:r>
        <w:rPr>
          <w:spacing w:val="-2"/>
          <w:sz w:val="22"/>
        </w:rPr>
        <w:t xml:space="preserve"> </w:t>
      </w:r>
      <w:r>
        <w:rPr>
          <w:sz w:val="22"/>
        </w:rPr>
        <w:t>diagonally along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rails</w:t>
      </w:r>
      <w:r>
        <w:rPr>
          <w:spacing w:val="-6"/>
          <w:sz w:val="22"/>
        </w:rPr>
        <w:t xml:space="preserve"> </w:t>
      </w:r>
      <w:r>
        <w:rPr>
          <w:sz w:val="22"/>
        </w:rPr>
        <w:t>from</w:t>
      </w:r>
      <w:r>
        <w:rPr>
          <w:spacing w:val="-4"/>
          <w:sz w:val="22"/>
        </w:rPr>
        <w:t xml:space="preserve"> </w:t>
      </w:r>
      <w:r>
        <w:rPr>
          <w:sz w:val="22"/>
        </w:rPr>
        <w:t>top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bottom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left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right.</w:t>
      </w:r>
    </w:p>
    <w:p w14:paraId="06CB42AB">
      <w:pPr>
        <w:pStyle w:val="9"/>
        <w:numPr>
          <w:ilvl w:val="0"/>
          <w:numId w:val="3"/>
        </w:numPr>
        <w:tabs>
          <w:tab w:val="left" w:pos="1060"/>
          <w:tab w:val="left" w:pos="1061"/>
        </w:tabs>
        <w:spacing w:before="0" w:after="0" w:line="240" w:lineRule="auto"/>
        <w:ind w:left="1060" w:right="1273" w:hanging="360"/>
        <w:jc w:val="left"/>
        <w:rPr>
          <w:sz w:val="22"/>
        </w:rPr>
      </w:pPr>
      <w:r>
        <w:rPr>
          <w:sz w:val="22"/>
        </w:rPr>
        <w:t>Once the last rail is reached, reverse the direction and continue writing diagonally upwards</w:t>
      </w:r>
      <w:r>
        <w:rPr>
          <w:spacing w:val="-47"/>
          <w:sz w:val="22"/>
        </w:rPr>
        <w:t xml:space="preserve"> </w:t>
      </w:r>
      <w:r>
        <w:rPr>
          <w:sz w:val="22"/>
        </w:rPr>
        <w:t>until</w:t>
      </w:r>
      <w:r>
        <w:rPr>
          <w:spacing w:val="-3"/>
          <w:sz w:val="22"/>
        </w:rPr>
        <w:t xml:space="preserve"> </w:t>
      </w:r>
      <w:r>
        <w:rPr>
          <w:sz w:val="22"/>
        </w:rPr>
        <w:t>the first</w:t>
      </w:r>
      <w:r>
        <w:rPr>
          <w:spacing w:val="1"/>
          <w:sz w:val="22"/>
        </w:rPr>
        <w:t xml:space="preserve"> </w:t>
      </w:r>
      <w:r>
        <w:rPr>
          <w:sz w:val="22"/>
        </w:rPr>
        <w:t>rail is reached</w:t>
      </w:r>
      <w:r>
        <w:rPr>
          <w:spacing w:val="-2"/>
          <w:sz w:val="22"/>
        </w:rPr>
        <w:t xml:space="preserve"> </w:t>
      </w:r>
      <w:r>
        <w:rPr>
          <w:sz w:val="22"/>
        </w:rPr>
        <w:t>again.</w:t>
      </w:r>
    </w:p>
    <w:p w14:paraId="62C66704">
      <w:pPr>
        <w:pStyle w:val="9"/>
        <w:numPr>
          <w:ilvl w:val="0"/>
          <w:numId w:val="3"/>
        </w:numPr>
        <w:tabs>
          <w:tab w:val="left" w:pos="1061"/>
        </w:tabs>
        <w:spacing w:before="0" w:after="0" w:line="240" w:lineRule="auto"/>
        <w:ind w:left="1060" w:right="1157" w:hanging="360"/>
        <w:jc w:val="left"/>
        <w:rPr>
          <w:sz w:val="22"/>
        </w:rPr>
      </w:pPr>
      <w:r>
        <w:rPr>
          <w:sz w:val="22"/>
        </w:rPr>
        <w:t>Read the characters in the zigzag pattern from left to right and from top to bottom to obtain</w:t>
      </w:r>
      <w:r>
        <w:rPr>
          <w:spacing w:val="-47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ciphertext</w:t>
      </w:r>
    </w:p>
    <w:p w14:paraId="16D9BAF4">
      <w:pPr>
        <w:pStyle w:val="6"/>
        <w:spacing w:before="10"/>
        <w:rPr>
          <w:sz w:val="21"/>
        </w:rPr>
      </w:pPr>
    </w:p>
    <w:p w14:paraId="3536DB22">
      <w:pPr>
        <w:pStyle w:val="3"/>
        <w:spacing w:line="267" w:lineRule="exact"/>
      </w:pPr>
      <w:r>
        <w:t>Decryption</w:t>
      </w:r>
      <w:r>
        <w:rPr>
          <w:spacing w:val="-8"/>
        </w:rPr>
        <w:t xml:space="preserve"> </w:t>
      </w:r>
      <w:r>
        <w:t>Process:</w:t>
      </w:r>
    </w:p>
    <w:p w14:paraId="623AB576">
      <w:pPr>
        <w:pStyle w:val="6"/>
        <w:ind w:left="340" w:right="1211"/>
      </w:pPr>
      <w:r>
        <w:t>To</w:t>
      </w:r>
      <w:r>
        <w:rPr>
          <w:spacing w:val="-4"/>
        </w:rPr>
        <w:t xml:space="preserve"> </w:t>
      </w:r>
      <w:r>
        <w:t>decrypt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encrypted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Railfence</w:t>
      </w:r>
      <w:r>
        <w:rPr>
          <w:spacing w:val="-5"/>
        </w:rPr>
        <w:t xml:space="preserve"> </w:t>
      </w:r>
      <w:r>
        <w:t>Cipher,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recipient</w:t>
      </w:r>
      <w:r>
        <w:rPr>
          <w:spacing w:val="-3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7"/>
        </w:rPr>
        <w:t xml:space="preserve"> </w:t>
      </w:r>
      <w:r>
        <w:t>of rails (key) used during encryption. The decryption process is the reverse of the encryption</w:t>
      </w:r>
      <w:r>
        <w:rPr>
          <w:spacing w:val="1"/>
        </w:rPr>
        <w:t xml:space="preserve"> </w:t>
      </w:r>
      <w:r>
        <w:t>process:</w:t>
      </w:r>
    </w:p>
    <w:p w14:paraId="2B4B675E">
      <w:pPr>
        <w:pStyle w:val="6"/>
      </w:pPr>
    </w:p>
    <w:p w14:paraId="0072D1C5">
      <w:pPr>
        <w:pStyle w:val="9"/>
        <w:numPr>
          <w:ilvl w:val="0"/>
          <w:numId w:val="4"/>
        </w:numPr>
        <w:tabs>
          <w:tab w:val="left" w:pos="1061"/>
        </w:tabs>
        <w:spacing w:before="0" w:after="0" w:line="240" w:lineRule="auto"/>
        <w:ind w:left="1060" w:right="0" w:hanging="363"/>
        <w:jc w:val="left"/>
        <w:rPr>
          <w:sz w:val="22"/>
        </w:rPr>
      </w:pPr>
      <w:r>
        <w:rPr>
          <w:sz w:val="22"/>
        </w:rPr>
        <w:t>Write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ciphertext</w:t>
      </w:r>
      <w:r>
        <w:rPr>
          <w:spacing w:val="-3"/>
          <w:sz w:val="22"/>
        </w:rPr>
        <w:t xml:space="preserve"> </w:t>
      </w:r>
      <w:r>
        <w:rPr>
          <w:sz w:val="22"/>
        </w:rPr>
        <w:t>diagonally</w:t>
      </w:r>
      <w:r>
        <w:rPr>
          <w:spacing w:val="-3"/>
          <w:sz w:val="22"/>
        </w:rPr>
        <w:t xml:space="preserve"> </w:t>
      </w:r>
      <w:r>
        <w:rPr>
          <w:sz w:val="22"/>
        </w:rPr>
        <w:t>along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rails,</w:t>
      </w:r>
      <w:r>
        <w:rPr>
          <w:spacing w:val="-3"/>
          <w:sz w:val="22"/>
        </w:rPr>
        <w:t xml:space="preserve"> </w:t>
      </w:r>
      <w:r>
        <w:rPr>
          <w:sz w:val="22"/>
        </w:rPr>
        <w:t>just</w:t>
      </w:r>
      <w:r>
        <w:rPr>
          <w:spacing w:val="-3"/>
          <w:sz w:val="22"/>
        </w:rPr>
        <w:t xml:space="preserve"> </w:t>
      </w:r>
      <w:r>
        <w:rPr>
          <w:sz w:val="22"/>
        </w:rPr>
        <w:t>as</w:t>
      </w:r>
      <w:r>
        <w:rPr>
          <w:spacing w:val="-7"/>
          <w:sz w:val="22"/>
        </w:rPr>
        <w:t xml:space="preserve"> </w:t>
      </w:r>
      <w:r>
        <w:rPr>
          <w:sz w:val="22"/>
        </w:rPr>
        <w:t>it</w:t>
      </w:r>
      <w:r>
        <w:rPr>
          <w:spacing w:val="-5"/>
          <w:sz w:val="22"/>
        </w:rPr>
        <w:t xml:space="preserve"> </w:t>
      </w:r>
      <w:r>
        <w:rPr>
          <w:sz w:val="22"/>
        </w:rPr>
        <w:t>was</w:t>
      </w:r>
      <w:r>
        <w:rPr>
          <w:spacing w:val="-3"/>
          <w:sz w:val="22"/>
        </w:rPr>
        <w:t xml:space="preserve"> </w:t>
      </w:r>
      <w:r>
        <w:rPr>
          <w:sz w:val="22"/>
        </w:rPr>
        <w:t>done</w:t>
      </w:r>
      <w:r>
        <w:rPr>
          <w:spacing w:val="-3"/>
          <w:sz w:val="22"/>
        </w:rPr>
        <w:t xml:space="preserve"> </w:t>
      </w:r>
      <w:r>
        <w:rPr>
          <w:sz w:val="22"/>
        </w:rPr>
        <w:t>during</w:t>
      </w:r>
      <w:r>
        <w:rPr>
          <w:spacing w:val="-4"/>
          <w:sz w:val="22"/>
        </w:rPr>
        <w:t xml:space="preserve"> </w:t>
      </w:r>
      <w:r>
        <w:rPr>
          <w:sz w:val="22"/>
        </w:rPr>
        <w:t>encryption.</w:t>
      </w:r>
    </w:p>
    <w:p w14:paraId="199F3178">
      <w:pPr>
        <w:pStyle w:val="9"/>
        <w:numPr>
          <w:ilvl w:val="0"/>
          <w:numId w:val="4"/>
        </w:numPr>
        <w:tabs>
          <w:tab w:val="left" w:pos="1061"/>
        </w:tabs>
        <w:spacing w:before="1" w:after="0" w:line="240" w:lineRule="auto"/>
        <w:ind w:left="1060" w:right="0" w:hanging="363"/>
        <w:jc w:val="left"/>
        <w:rPr>
          <w:sz w:val="22"/>
        </w:rPr>
      </w:pPr>
      <w:r>
        <w:rPr>
          <w:sz w:val="22"/>
        </w:rPr>
        <w:t>Read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characters</w:t>
      </w:r>
      <w:r>
        <w:rPr>
          <w:spacing w:val="-5"/>
          <w:sz w:val="22"/>
        </w:rPr>
        <w:t xml:space="preserve"> </w:t>
      </w:r>
      <w:r>
        <w:rPr>
          <w:sz w:val="22"/>
        </w:rPr>
        <w:t>from</w:t>
      </w:r>
      <w:r>
        <w:rPr>
          <w:spacing w:val="-1"/>
          <w:sz w:val="22"/>
        </w:rPr>
        <w:t xml:space="preserve"> </w:t>
      </w:r>
      <w:r>
        <w:rPr>
          <w:sz w:val="22"/>
        </w:rPr>
        <w:t>left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right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from</w:t>
      </w:r>
      <w:r>
        <w:rPr>
          <w:spacing w:val="-4"/>
          <w:sz w:val="22"/>
        </w:rPr>
        <w:t xml:space="preserve"> </w:t>
      </w:r>
      <w:r>
        <w:rPr>
          <w:sz w:val="22"/>
        </w:rPr>
        <w:t>top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bottom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obtain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plaintext.</w:t>
      </w:r>
    </w:p>
    <w:p w14:paraId="095B68A1">
      <w:pPr>
        <w:spacing w:after="0" w:line="240" w:lineRule="auto"/>
        <w:jc w:val="left"/>
        <w:rPr>
          <w:sz w:val="22"/>
        </w:rPr>
        <w:sectPr>
          <w:pgSz w:w="11920" w:h="16850"/>
          <w:pgMar w:top="1180" w:right="340" w:bottom="1260" w:left="1100" w:header="702" w:footer="1064" w:gutter="0"/>
          <w:cols w:space="720" w:num="1"/>
        </w:sectPr>
      </w:pPr>
    </w:p>
    <w:p w14:paraId="4AAA120B">
      <w:pPr>
        <w:pStyle w:val="6"/>
        <w:rPr>
          <w:sz w:val="17"/>
        </w:rPr>
      </w:pPr>
    </w:p>
    <w:p w14:paraId="7F779F14">
      <w:pPr>
        <w:spacing w:before="51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Code: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implementing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Caesar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Cipher</w:t>
      </w:r>
    </w:p>
    <w:p w14:paraId="09C057A9">
      <w:pPr>
        <w:pStyle w:val="6"/>
        <w:rPr>
          <w:b/>
          <w:sz w:val="20"/>
        </w:rPr>
      </w:pPr>
    </w:p>
    <w:p w14:paraId="4E1790AF">
      <w:pPr>
        <w:pStyle w:val="6"/>
        <w:spacing w:before="6"/>
        <w:rPr>
          <w:rFonts w:hint="default"/>
          <w:b/>
          <w:sz w:val="21"/>
          <w:szCs w:val="32"/>
        </w:rPr>
      </w:pPr>
      <w:r>
        <w:rPr>
          <w:rFonts w:hint="default"/>
          <w:b/>
          <w:sz w:val="21"/>
          <w:szCs w:val="32"/>
        </w:rPr>
        <w:t># A python program to illustrate Caesar Cipher Technique</w:t>
      </w:r>
    </w:p>
    <w:p w14:paraId="04A9F615">
      <w:pPr>
        <w:pStyle w:val="6"/>
        <w:spacing w:before="6"/>
        <w:rPr>
          <w:rFonts w:hint="default"/>
          <w:b/>
          <w:sz w:val="21"/>
          <w:szCs w:val="32"/>
        </w:rPr>
      </w:pPr>
      <w:r>
        <w:rPr>
          <w:rFonts w:hint="default"/>
          <w:b/>
          <w:sz w:val="21"/>
          <w:szCs w:val="32"/>
        </w:rPr>
        <w:t>def encrypt(text, s):</w:t>
      </w:r>
    </w:p>
    <w:p w14:paraId="7C820864">
      <w:pPr>
        <w:pStyle w:val="6"/>
        <w:spacing w:before="6"/>
        <w:rPr>
          <w:rFonts w:hint="default"/>
          <w:b/>
          <w:sz w:val="21"/>
          <w:szCs w:val="32"/>
        </w:rPr>
      </w:pPr>
      <w:r>
        <w:rPr>
          <w:rFonts w:hint="default"/>
          <w:b/>
          <w:sz w:val="21"/>
          <w:szCs w:val="32"/>
        </w:rPr>
        <w:t xml:space="preserve">    result = ""</w:t>
      </w:r>
    </w:p>
    <w:p w14:paraId="3AAA7794">
      <w:pPr>
        <w:pStyle w:val="6"/>
        <w:spacing w:before="6"/>
        <w:rPr>
          <w:rFonts w:hint="default"/>
          <w:b/>
          <w:sz w:val="21"/>
          <w:szCs w:val="32"/>
        </w:rPr>
      </w:pPr>
    </w:p>
    <w:p w14:paraId="71C0883E">
      <w:pPr>
        <w:pStyle w:val="6"/>
        <w:spacing w:before="6"/>
        <w:rPr>
          <w:rFonts w:hint="default"/>
          <w:b/>
          <w:sz w:val="21"/>
          <w:szCs w:val="32"/>
        </w:rPr>
      </w:pPr>
      <w:r>
        <w:rPr>
          <w:rFonts w:hint="default"/>
          <w:b/>
          <w:sz w:val="21"/>
          <w:szCs w:val="32"/>
        </w:rPr>
        <w:t xml:space="preserve">    for i in range(len(text)):</w:t>
      </w:r>
    </w:p>
    <w:p w14:paraId="065A0598">
      <w:pPr>
        <w:pStyle w:val="6"/>
        <w:spacing w:before="6"/>
        <w:rPr>
          <w:rFonts w:hint="default"/>
          <w:b/>
          <w:sz w:val="21"/>
          <w:szCs w:val="32"/>
        </w:rPr>
      </w:pPr>
      <w:r>
        <w:rPr>
          <w:rFonts w:hint="default"/>
          <w:b/>
          <w:sz w:val="21"/>
          <w:szCs w:val="32"/>
        </w:rPr>
        <w:t xml:space="preserve">        char = text[i]</w:t>
      </w:r>
    </w:p>
    <w:p w14:paraId="1419DBEF">
      <w:pPr>
        <w:pStyle w:val="6"/>
        <w:spacing w:before="6"/>
        <w:rPr>
          <w:rFonts w:hint="default"/>
          <w:b/>
          <w:sz w:val="21"/>
          <w:szCs w:val="32"/>
        </w:rPr>
      </w:pPr>
    </w:p>
    <w:p w14:paraId="7F486EE0">
      <w:pPr>
        <w:pStyle w:val="6"/>
        <w:spacing w:before="6"/>
        <w:rPr>
          <w:rFonts w:hint="default"/>
          <w:b/>
          <w:sz w:val="21"/>
          <w:szCs w:val="32"/>
        </w:rPr>
      </w:pPr>
      <w:r>
        <w:rPr>
          <w:rFonts w:hint="default"/>
          <w:b/>
          <w:sz w:val="21"/>
          <w:szCs w:val="32"/>
        </w:rPr>
        <w:t xml:space="preserve">        if char.isupper():</w:t>
      </w:r>
    </w:p>
    <w:p w14:paraId="22C191C0">
      <w:pPr>
        <w:pStyle w:val="6"/>
        <w:spacing w:before="6"/>
        <w:rPr>
          <w:rFonts w:hint="default"/>
          <w:b/>
          <w:sz w:val="21"/>
          <w:szCs w:val="32"/>
        </w:rPr>
      </w:pPr>
      <w:r>
        <w:rPr>
          <w:rFonts w:hint="default"/>
          <w:b/>
          <w:sz w:val="21"/>
          <w:szCs w:val="32"/>
        </w:rPr>
        <w:t xml:space="preserve">            result += chr((ord(char) + s - 65) % 26 + 65)</w:t>
      </w:r>
    </w:p>
    <w:p w14:paraId="25DF8086">
      <w:pPr>
        <w:pStyle w:val="6"/>
        <w:spacing w:before="6"/>
        <w:rPr>
          <w:rFonts w:hint="default"/>
          <w:b/>
          <w:sz w:val="21"/>
          <w:szCs w:val="32"/>
        </w:rPr>
      </w:pPr>
      <w:r>
        <w:rPr>
          <w:rFonts w:hint="default"/>
          <w:b/>
          <w:sz w:val="21"/>
          <w:szCs w:val="32"/>
        </w:rPr>
        <w:t xml:space="preserve">        else:</w:t>
      </w:r>
    </w:p>
    <w:p w14:paraId="62307465">
      <w:pPr>
        <w:pStyle w:val="6"/>
        <w:spacing w:before="6"/>
        <w:rPr>
          <w:rFonts w:hint="default"/>
          <w:b/>
          <w:sz w:val="21"/>
          <w:szCs w:val="32"/>
        </w:rPr>
      </w:pPr>
      <w:r>
        <w:rPr>
          <w:rFonts w:hint="default"/>
          <w:b/>
          <w:sz w:val="21"/>
          <w:szCs w:val="32"/>
        </w:rPr>
        <w:t xml:space="preserve">            result += chr((ord(char) + s - 97) % 26 + 97)</w:t>
      </w:r>
    </w:p>
    <w:p w14:paraId="312B3F10">
      <w:pPr>
        <w:pStyle w:val="6"/>
        <w:spacing w:before="6"/>
        <w:rPr>
          <w:rFonts w:hint="default"/>
          <w:b/>
          <w:sz w:val="21"/>
          <w:szCs w:val="32"/>
        </w:rPr>
      </w:pPr>
    </w:p>
    <w:p w14:paraId="74C9C0F2">
      <w:pPr>
        <w:pStyle w:val="6"/>
        <w:spacing w:before="6"/>
        <w:rPr>
          <w:rFonts w:hint="default"/>
          <w:b/>
          <w:sz w:val="21"/>
          <w:szCs w:val="32"/>
        </w:rPr>
      </w:pPr>
      <w:r>
        <w:rPr>
          <w:rFonts w:hint="default"/>
          <w:b/>
          <w:sz w:val="21"/>
          <w:szCs w:val="32"/>
        </w:rPr>
        <w:t xml:space="preserve">    return result</w:t>
      </w:r>
    </w:p>
    <w:p w14:paraId="00A8981B">
      <w:pPr>
        <w:pStyle w:val="6"/>
        <w:spacing w:before="6"/>
        <w:rPr>
          <w:rFonts w:hint="default"/>
          <w:b/>
          <w:sz w:val="21"/>
          <w:szCs w:val="32"/>
        </w:rPr>
      </w:pPr>
    </w:p>
    <w:p w14:paraId="366BCAD8">
      <w:pPr>
        <w:pStyle w:val="6"/>
        <w:spacing w:before="6"/>
        <w:rPr>
          <w:rFonts w:hint="default"/>
          <w:b/>
          <w:sz w:val="21"/>
          <w:szCs w:val="32"/>
        </w:rPr>
      </w:pPr>
      <w:r>
        <w:rPr>
          <w:rFonts w:hint="default"/>
          <w:b/>
          <w:sz w:val="21"/>
          <w:szCs w:val="32"/>
        </w:rPr>
        <w:t>text = input("Enter the text to encrypt: ")</w:t>
      </w:r>
    </w:p>
    <w:p w14:paraId="34692239">
      <w:pPr>
        <w:pStyle w:val="6"/>
        <w:spacing w:before="6"/>
        <w:rPr>
          <w:rFonts w:hint="default"/>
          <w:b/>
          <w:sz w:val="21"/>
          <w:szCs w:val="32"/>
        </w:rPr>
      </w:pPr>
      <w:r>
        <w:rPr>
          <w:rFonts w:hint="default"/>
          <w:b/>
          <w:sz w:val="21"/>
          <w:szCs w:val="32"/>
        </w:rPr>
        <w:t>s = 3</w:t>
      </w:r>
    </w:p>
    <w:p w14:paraId="74A4FD79">
      <w:pPr>
        <w:pStyle w:val="6"/>
        <w:spacing w:before="6"/>
        <w:rPr>
          <w:rFonts w:hint="default"/>
          <w:b/>
          <w:sz w:val="21"/>
          <w:szCs w:val="32"/>
        </w:rPr>
      </w:pPr>
      <w:r>
        <w:rPr>
          <w:rFonts w:hint="default"/>
          <w:b/>
          <w:sz w:val="21"/>
          <w:szCs w:val="32"/>
        </w:rPr>
        <w:t>print("Text: " + text)</w:t>
      </w:r>
    </w:p>
    <w:p w14:paraId="04358732">
      <w:pPr>
        <w:pStyle w:val="6"/>
        <w:spacing w:before="6"/>
        <w:rPr>
          <w:rFonts w:hint="default"/>
          <w:b/>
          <w:sz w:val="21"/>
          <w:szCs w:val="32"/>
        </w:rPr>
      </w:pPr>
      <w:r>
        <w:rPr>
          <w:rFonts w:hint="default"/>
          <w:b/>
          <w:sz w:val="21"/>
          <w:szCs w:val="32"/>
        </w:rPr>
        <w:t>print("Cipher: " + encrypt(text, s))</w:t>
      </w:r>
    </w:p>
    <w:p w14:paraId="22215A7E">
      <w:pPr>
        <w:pStyle w:val="6"/>
        <w:spacing w:before="6"/>
        <w:rPr>
          <w:b/>
          <w:sz w:val="17"/>
        </w:rPr>
      </w:pPr>
    </w:p>
    <w:p w14:paraId="12E9A6AE">
      <w:pPr>
        <w:pStyle w:val="6"/>
        <w:rPr>
          <w:b/>
          <w:sz w:val="24"/>
        </w:rPr>
      </w:pPr>
    </w:p>
    <w:p w14:paraId="0CD31709">
      <w:pPr>
        <w:pStyle w:val="6"/>
        <w:spacing w:before="3"/>
        <w:rPr>
          <w:b/>
          <w:sz w:val="27"/>
        </w:rPr>
      </w:pPr>
    </w:p>
    <w:p w14:paraId="6327B3FE">
      <w:pPr>
        <w:spacing w:before="0"/>
        <w:ind w:left="119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OUTPUT</w:t>
      </w:r>
    </w:p>
    <w:p w14:paraId="19DB70AF">
      <w:pPr>
        <w:pStyle w:val="6"/>
        <w:ind w:left="119"/>
        <w:rPr>
          <w:rFonts w:ascii="Courier New"/>
          <w:sz w:val="20"/>
        </w:rPr>
      </w:pPr>
      <w:r>
        <w:rPr>
          <w:rFonts w:ascii="Courier New"/>
          <w:sz w:val="20"/>
        </w:rPr>
        <w:drawing>
          <wp:inline distT="0" distB="0" distL="0" distR="0">
            <wp:extent cx="3479165" cy="77279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9736" cy="77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FACA">
      <w:pPr>
        <w:pStyle w:val="6"/>
        <w:rPr>
          <w:rFonts w:ascii="Courier New"/>
          <w:sz w:val="26"/>
        </w:rPr>
      </w:pPr>
    </w:p>
    <w:p w14:paraId="2223FFAE">
      <w:pPr>
        <w:pStyle w:val="6"/>
        <w:rPr>
          <w:rFonts w:ascii="Courier New"/>
          <w:sz w:val="26"/>
        </w:rPr>
      </w:pPr>
    </w:p>
    <w:p w14:paraId="0E6A0636">
      <w:pPr>
        <w:spacing w:before="213"/>
        <w:ind w:left="340" w:right="0" w:firstLine="0"/>
        <w:jc w:val="left"/>
        <w:rPr>
          <w:b/>
          <w:sz w:val="22"/>
        </w:rPr>
      </w:pPr>
      <w:r>
        <w:rPr>
          <w:b/>
          <w:sz w:val="22"/>
        </w:rPr>
        <w:t>Code: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Python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code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for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implementing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Railfence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Cipher</w:t>
      </w:r>
    </w:p>
    <w:p w14:paraId="6CF50502">
      <w:pPr>
        <w:pStyle w:val="6"/>
        <w:rPr>
          <w:b/>
          <w:sz w:val="20"/>
        </w:rPr>
      </w:pPr>
    </w:p>
    <w:p w14:paraId="42A74D66">
      <w:pPr>
        <w:pStyle w:val="6"/>
        <w:spacing w:before="6"/>
        <w:rPr>
          <w:b/>
          <w:sz w:val="18"/>
        </w:rPr>
      </w:pPr>
    </w:p>
    <w:p w14:paraId="36B2F81A">
      <w:pPr>
        <w:pStyle w:val="6"/>
        <w:rPr>
          <w:rFonts w:hint="default"/>
          <w:b/>
        </w:rPr>
      </w:pPr>
      <w:r>
        <w:rPr>
          <w:rFonts w:hint="default"/>
          <w:b/>
        </w:rPr>
        <w:t># Python code for implementing Railfence Cipher</w:t>
      </w:r>
    </w:p>
    <w:p w14:paraId="5DE8933A">
      <w:pPr>
        <w:pStyle w:val="6"/>
        <w:rPr>
          <w:rFonts w:hint="default"/>
          <w:b/>
        </w:rPr>
      </w:pPr>
    </w:p>
    <w:p w14:paraId="3119BDE1">
      <w:pPr>
        <w:pStyle w:val="6"/>
        <w:rPr>
          <w:rFonts w:hint="default"/>
          <w:b/>
        </w:rPr>
      </w:pPr>
      <w:r>
        <w:rPr>
          <w:rFonts w:hint="default"/>
          <w:b/>
        </w:rPr>
        <w:t>string = input("Enter a string: ")</w:t>
      </w:r>
    </w:p>
    <w:p w14:paraId="24680356">
      <w:pPr>
        <w:pStyle w:val="6"/>
        <w:rPr>
          <w:rFonts w:hint="default"/>
          <w:b/>
        </w:rPr>
      </w:pPr>
    </w:p>
    <w:p w14:paraId="070DAB26">
      <w:pPr>
        <w:pStyle w:val="6"/>
        <w:rPr>
          <w:rFonts w:hint="default"/>
          <w:b/>
        </w:rPr>
      </w:pPr>
      <w:r>
        <w:rPr>
          <w:rFonts w:hint="default"/>
          <w:b/>
        </w:rPr>
        <w:t>def RailFence(txt):</w:t>
      </w:r>
    </w:p>
    <w:p w14:paraId="69BD3A67">
      <w:pPr>
        <w:pStyle w:val="6"/>
        <w:rPr>
          <w:rFonts w:hint="default"/>
          <w:b/>
        </w:rPr>
      </w:pPr>
      <w:r>
        <w:rPr>
          <w:rFonts w:hint="default"/>
          <w:b/>
        </w:rPr>
        <w:t xml:space="preserve">    result = ""</w:t>
      </w:r>
    </w:p>
    <w:p w14:paraId="021FE8E0">
      <w:pPr>
        <w:pStyle w:val="6"/>
        <w:rPr>
          <w:rFonts w:hint="default"/>
          <w:b/>
        </w:rPr>
      </w:pPr>
      <w:r>
        <w:rPr>
          <w:rFonts w:hint="default"/>
          <w:b/>
        </w:rPr>
        <w:t xml:space="preserve">    for i in range(len(string)):</w:t>
      </w:r>
    </w:p>
    <w:p w14:paraId="435B9DDC">
      <w:pPr>
        <w:pStyle w:val="6"/>
        <w:rPr>
          <w:rFonts w:hint="default"/>
          <w:b/>
        </w:rPr>
      </w:pPr>
      <w:r>
        <w:rPr>
          <w:rFonts w:hint="default"/>
          <w:b/>
        </w:rPr>
        <w:t xml:space="preserve">        if i % 2 == 0:</w:t>
      </w:r>
    </w:p>
    <w:p w14:paraId="4E08389E">
      <w:pPr>
        <w:pStyle w:val="6"/>
        <w:rPr>
          <w:rFonts w:hint="default"/>
          <w:b/>
        </w:rPr>
      </w:pPr>
      <w:r>
        <w:rPr>
          <w:rFonts w:hint="default"/>
          <w:b/>
        </w:rPr>
        <w:t xml:space="preserve">            result += string[i]</w:t>
      </w:r>
    </w:p>
    <w:p w14:paraId="3BB6BB21">
      <w:pPr>
        <w:pStyle w:val="6"/>
        <w:rPr>
          <w:rFonts w:hint="default"/>
          <w:b/>
        </w:rPr>
      </w:pPr>
      <w:r>
        <w:rPr>
          <w:rFonts w:hint="default"/>
          <w:b/>
        </w:rPr>
        <w:t xml:space="preserve">    </w:t>
      </w:r>
    </w:p>
    <w:p w14:paraId="1AA8C1EB">
      <w:pPr>
        <w:pStyle w:val="6"/>
        <w:rPr>
          <w:rFonts w:hint="default"/>
          <w:b/>
        </w:rPr>
      </w:pPr>
      <w:r>
        <w:rPr>
          <w:rFonts w:hint="default"/>
          <w:b/>
        </w:rPr>
        <w:t xml:space="preserve">    for i in range(len(string)):</w:t>
      </w:r>
    </w:p>
    <w:p w14:paraId="52D94D65">
      <w:pPr>
        <w:pStyle w:val="6"/>
        <w:rPr>
          <w:rFonts w:hint="default"/>
          <w:b/>
        </w:rPr>
      </w:pPr>
      <w:r>
        <w:rPr>
          <w:rFonts w:hint="default"/>
          <w:b/>
        </w:rPr>
        <w:t xml:space="preserve">        if i % 2 != 0:</w:t>
      </w:r>
    </w:p>
    <w:p w14:paraId="2D060A93">
      <w:pPr>
        <w:pStyle w:val="6"/>
        <w:rPr>
          <w:rFonts w:hint="default"/>
          <w:b/>
        </w:rPr>
      </w:pPr>
      <w:r>
        <w:rPr>
          <w:rFonts w:hint="default"/>
          <w:b/>
        </w:rPr>
        <w:t xml:space="preserve">            result += string[i]</w:t>
      </w:r>
    </w:p>
    <w:p w14:paraId="031C15FA">
      <w:pPr>
        <w:pStyle w:val="6"/>
        <w:rPr>
          <w:rFonts w:hint="default"/>
          <w:b/>
        </w:rPr>
      </w:pPr>
      <w:r>
        <w:rPr>
          <w:rFonts w:hint="default"/>
          <w:b/>
        </w:rPr>
        <w:t xml:space="preserve">    </w:t>
      </w:r>
    </w:p>
    <w:p w14:paraId="6556515B">
      <w:pPr>
        <w:pStyle w:val="6"/>
        <w:rPr>
          <w:rFonts w:hint="default"/>
          <w:b/>
        </w:rPr>
      </w:pPr>
      <w:r>
        <w:rPr>
          <w:rFonts w:hint="default"/>
          <w:b/>
        </w:rPr>
        <w:t xml:space="preserve">    return result</w:t>
      </w:r>
    </w:p>
    <w:p w14:paraId="2F5C83BB">
      <w:pPr>
        <w:pStyle w:val="6"/>
        <w:rPr>
          <w:rFonts w:hint="default"/>
          <w:b/>
        </w:rPr>
      </w:pPr>
    </w:p>
    <w:p w14:paraId="304D6121">
      <w:pPr>
        <w:pStyle w:val="6"/>
        <w:rPr>
          <w:rFonts w:hint="default"/>
          <w:b/>
        </w:rPr>
      </w:pPr>
      <w:r>
        <w:rPr>
          <w:rFonts w:hint="default"/>
          <w:b/>
        </w:rPr>
        <w:t>print(RailFence(string))</w:t>
      </w:r>
    </w:p>
    <w:p w14:paraId="62DCB505">
      <w:pPr>
        <w:pStyle w:val="6"/>
        <w:rPr>
          <w:b/>
        </w:rPr>
      </w:pPr>
    </w:p>
    <w:p w14:paraId="2192C71B">
      <w:pPr>
        <w:pStyle w:val="6"/>
        <w:spacing w:before="6"/>
        <w:rPr>
          <w:b/>
          <w:sz w:val="24"/>
        </w:rPr>
      </w:pPr>
    </w:p>
    <w:p w14:paraId="2863E2C4">
      <w:pPr>
        <w:pStyle w:val="6"/>
        <w:spacing w:before="4"/>
        <w:rPr>
          <w:rFonts w:hint="default" w:ascii="Courier New"/>
          <w:sz w:val="20"/>
          <w:lang w:val="en-IN"/>
        </w:rPr>
      </w:pPr>
      <w:r>
        <w:rPr>
          <w:rFonts w:hint="default" w:ascii="Courier New"/>
          <w:sz w:val="20"/>
          <w:lang w:val="en-IN"/>
        </w:rPr>
        <w:t xml:space="preserve">O p </w:t>
      </w:r>
    </w:p>
    <w:p w14:paraId="234DC6BF">
      <w:pPr>
        <w:pStyle w:val="6"/>
        <w:ind w:left="1574"/>
        <w:rPr>
          <w:rFonts w:ascii="Courier New"/>
          <w:sz w:val="20"/>
        </w:rPr>
      </w:pPr>
      <w:r>
        <w:rPr>
          <w:rFonts w:ascii="Courier New"/>
          <w:sz w:val="20"/>
        </w:rPr>
        <w:drawing>
          <wp:inline distT="0" distB="0" distL="0" distR="0">
            <wp:extent cx="3548380" cy="7048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8992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FF62">
      <w:pPr>
        <w:spacing w:after="0"/>
        <w:rPr>
          <w:rFonts w:ascii="Courier New"/>
          <w:sz w:val="20"/>
        </w:rPr>
        <w:sectPr>
          <w:pgSz w:w="11920" w:h="16850"/>
          <w:pgMar w:top="1180" w:right="340" w:bottom="1260" w:left="1100" w:header="702" w:footer="1064" w:gutter="0"/>
          <w:cols w:space="720" w:num="1"/>
        </w:sectPr>
      </w:pPr>
    </w:p>
    <w:p w14:paraId="5239BD50">
      <w:pPr>
        <w:pStyle w:val="6"/>
        <w:spacing w:before="10"/>
        <w:rPr>
          <w:rFonts w:ascii="Courier New"/>
          <w:sz w:val="13"/>
        </w:rPr>
      </w:pPr>
    </w:p>
    <w:p w14:paraId="5C53C488">
      <w:pPr>
        <w:spacing w:before="101"/>
        <w:ind w:left="1946" w:right="2703" w:firstLine="0"/>
        <w:jc w:val="center"/>
        <w:rPr>
          <w:rFonts w:ascii="Arial Black"/>
          <w:sz w:val="40"/>
        </w:rPr>
      </w:pPr>
      <w:r>
        <w:rPr>
          <w:rFonts w:ascii="Arial Black"/>
          <w:sz w:val="40"/>
        </w:rPr>
        <w:t>RSA</w:t>
      </w:r>
    </w:p>
    <w:p w14:paraId="40AD16F7">
      <w:pPr>
        <w:spacing w:before="3"/>
        <w:ind w:left="1949" w:right="2703" w:firstLine="0"/>
        <w:jc w:val="center"/>
        <w:rPr>
          <w:rFonts w:ascii="Arial Black"/>
          <w:sz w:val="40"/>
        </w:rPr>
      </w:pPr>
      <w:r>
        <w:rPr>
          <w:rFonts w:ascii="Arial Black"/>
          <w:sz w:val="40"/>
        </w:rPr>
        <w:t>Encryption</w:t>
      </w:r>
      <w:r>
        <w:rPr>
          <w:rFonts w:ascii="Arial Black"/>
          <w:spacing w:val="-8"/>
          <w:sz w:val="40"/>
        </w:rPr>
        <w:t xml:space="preserve"> </w:t>
      </w:r>
      <w:r>
        <w:rPr>
          <w:rFonts w:ascii="Arial Black"/>
          <w:sz w:val="40"/>
        </w:rPr>
        <w:t>and</w:t>
      </w:r>
      <w:r>
        <w:rPr>
          <w:rFonts w:ascii="Arial Black"/>
          <w:spacing w:val="-6"/>
          <w:sz w:val="40"/>
        </w:rPr>
        <w:t xml:space="preserve"> </w:t>
      </w:r>
      <w:r>
        <w:rPr>
          <w:rFonts w:ascii="Arial Black"/>
          <w:sz w:val="40"/>
        </w:rPr>
        <w:t>Decryption</w:t>
      </w:r>
    </w:p>
    <w:p w14:paraId="44546EF8">
      <w:pPr>
        <w:pStyle w:val="6"/>
        <w:spacing w:before="13"/>
        <w:rPr>
          <w:rFonts w:ascii="Arial Black"/>
          <w:sz w:val="35"/>
        </w:rPr>
      </w:pPr>
    </w:p>
    <w:p w14:paraId="52943EAB">
      <w:pPr>
        <w:pStyle w:val="6"/>
        <w:ind w:left="340"/>
      </w:pPr>
      <w:r>
        <w:rPr>
          <w:b/>
        </w:rPr>
        <w:t>Aim:</w:t>
      </w:r>
      <w:r>
        <w:rPr>
          <w:b/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RSA</w:t>
      </w:r>
      <w:r>
        <w:rPr>
          <w:spacing w:val="-4"/>
        </w:rPr>
        <w:t xml:space="preserve"> </w:t>
      </w:r>
      <w:r>
        <w:t>Encryption</w:t>
      </w:r>
      <w:r>
        <w:rPr>
          <w:spacing w:val="-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Decryption</w:t>
      </w:r>
    </w:p>
    <w:p w14:paraId="727B2674">
      <w:pPr>
        <w:pStyle w:val="6"/>
        <w:spacing w:before="8"/>
        <w:rPr>
          <w:sz w:val="19"/>
        </w:rPr>
      </w:pPr>
    </w:p>
    <w:p w14:paraId="3D36B3A8">
      <w:pPr>
        <w:pStyle w:val="3"/>
      </w:pPr>
      <w:r>
        <w:t>Theory:</w:t>
      </w:r>
    </w:p>
    <w:p w14:paraId="5BECF07F">
      <w:pPr>
        <w:pStyle w:val="6"/>
        <w:spacing w:before="11"/>
        <w:rPr>
          <w:b/>
          <w:sz w:val="19"/>
        </w:rPr>
      </w:pPr>
    </w:p>
    <w:p w14:paraId="3678E00A">
      <w:pPr>
        <w:spacing w:before="0"/>
        <w:ind w:left="340" w:right="0" w:firstLine="0"/>
        <w:jc w:val="left"/>
        <w:rPr>
          <w:b/>
          <w:sz w:val="22"/>
        </w:rPr>
      </w:pPr>
      <w:r>
        <w:rPr>
          <w:b/>
          <w:sz w:val="22"/>
        </w:rPr>
        <w:t>RSA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(Rivest-Shamir-Adleman)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Algorithm:</w:t>
      </w:r>
    </w:p>
    <w:p w14:paraId="352770DC">
      <w:pPr>
        <w:pStyle w:val="6"/>
        <w:spacing w:before="6"/>
        <w:rPr>
          <w:b/>
          <w:sz w:val="19"/>
        </w:rPr>
      </w:pPr>
    </w:p>
    <w:p w14:paraId="31DC43A3">
      <w:pPr>
        <w:pStyle w:val="6"/>
        <w:spacing w:line="276" w:lineRule="auto"/>
        <w:ind w:left="340" w:right="1525"/>
        <w:jc w:val="both"/>
      </w:pPr>
      <w:r>
        <w:t>RSA is a widely used asymmetric encryption algorithm that provides secure communication over</w:t>
      </w:r>
      <w:r>
        <w:rPr>
          <w:spacing w:val="-47"/>
        </w:rPr>
        <w:t xml:space="preserve"> </w:t>
      </w:r>
      <w:r>
        <w:t>untrusted networks. It is based on the mathematical problem of factoring large prime numbers,</w:t>
      </w:r>
      <w:r>
        <w:rPr>
          <w:spacing w:val="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 computationally difficult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forms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foundation</w:t>
      </w:r>
      <w:r>
        <w:rPr>
          <w:spacing w:val="-5"/>
        </w:rPr>
        <w:t xml:space="preserve"> </w:t>
      </w:r>
      <w:r>
        <w:t>of RSA's</w:t>
      </w:r>
      <w:r>
        <w:rPr>
          <w:spacing w:val="-3"/>
        </w:rPr>
        <w:t xml:space="preserve"> </w:t>
      </w:r>
      <w:r>
        <w:t>security.</w:t>
      </w:r>
    </w:p>
    <w:p w14:paraId="03E10AED">
      <w:pPr>
        <w:pStyle w:val="6"/>
        <w:spacing w:before="4"/>
        <w:rPr>
          <w:sz w:val="16"/>
        </w:rPr>
      </w:pPr>
    </w:p>
    <w:p w14:paraId="3531494F">
      <w:pPr>
        <w:pStyle w:val="3"/>
      </w:pPr>
      <w:r>
        <w:t>Key</w:t>
      </w:r>
      <w:r>
        <w:rPr>
          <w:spacing w:val="-6"/>
        </w:rPr>
        <w:t xml:space="preserve"> </w:t>
      </w:r>
      <w:r>
        <w:t>Generation:</w:t>
      </w:r>
    </w:p>
    <w:p w14:paraId="7501A425">
      <w:pPr>
        <w:pStyle w:val="6"/>
        <w:spacing w:before="8"/>
        <w:rPr>
          <w:b/>
          <w:sz w:val="19"/>
        </w:rPr>
      </w:pPr>
    </w:p>
    <w:p w14:paraId="40E5DB38">
      <w:pPr>
        <w:pStyle w:val="6"/>
        <w:spacing w:before="1" w:line="276" w:lineRule="auto"/>
        <w:ind w:left="340" w:right="1334"/>
      </w:pPr>
      <w:r>
        <w:t>The RSA algorithm involves the generation of a public-private key pair. The key generation process</w:t>
      </w:r>
      <w:r>
        <w:rPr>
          <w:spacing w:val="-47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steps:</w:t>
      </w:r>
    </w:p>
    <w:p w14:paraId="1D813290">
      <w:pPr>
        <w:pStyle w:val="6"/>
        <w:spacing w:before="7"/>
        <w:rPr>
          <w:sz w:val="16"/>
        </w:rPr>
      </w:pPr>
    </w:p>
    <w:p w14:paraId="669FD079">
      <w:pPr>
        <w:pStyle w:val="9"/>
        <w:numPr>
          <w:ilvl w:val="0"/>
          <w:numId w:val="5"/>
        </w:numPr>
        <w:tabs>
          <w:tab w:val="left" w:pos="1061"/>
        </w:tabs>
        <w:spacing w:before="0" w:after="0" w:line="240" w:lineRule="auto"/>
        <w:ind w:left="1060" w:right="0" w:hanging="363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4"/>
          <w:sz w:val="22"/>
        </w:rPr>
        <w:t xml:space="preserve"> </w:t>
      </w:r>
      <w:r>
        <w:rPr>
          <w:sz w:val="22"/>
        </w:rPr>
        <w:t>two</w:t>
      </w:r>
      <w:r>
        <w:rPr>
          <w:spacing w:val="-4"/>
          <w:sz w:val="22"/>
        </w:rPr>
        <w:t xml:space="preserve"> </w:t>
      </w:r>
      <w:r>
        <w:rPr>
          <w:sz w:val="22"/>
        </w:rPr>
        <w:t>distinct</w:t>
      </w:r>
      <w:r>
        <w:rPr>
          <w:spacing w:val="-5"/>
          <w:sz w:val="22"/>
        </w:rPr>
        <w:t xml:space="preserve"> </w:t>
      </w:r>
      <w:r>
        <w:rPr>
          <w:sz w:val="22"/>
        </w:rPr>
        <w:t>prime</w:t>
      </w:r>
      <w:r>
        <w:rPr>
          <w:spacing w:val="-5"/>
          <w:sz w:val="22"/>
        </w:rPr>
        <w:t xml:space="preserve"> </w:t>
      </w:r>
      <w:r>
        <w:rPr>
          <w:sz w:val="22"/>
        </w:rPr>
        <w:t>numbers,</w:t>
      </w:r>
      <w:r>
        <w:rPr>
          <w:spacing w:val="-5"/>
          <w:sz w:val="22"/>
        </w:rPr>
        <w:t xml:space="preserve"> </w:t>
      </w:r>
      <w:r>
        <w:rPr>
          <w:sz w:val="22"/>
        </w:rPr>
        <w:t>p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q.</w:t>
      </w:r>
    </w:p>
    <w:p w14:paraId="5C5306EE">
      <w:pPr>
        <w:pStyle w:val="9"/>
        <w:numPr>
          <w:ilvl w:val="0"/>
          <w:numId w:val="5"/>
        </w:numPr>
        <w:tabs>
          <w:tab w:val="left" w:pos="1061"/>
        </w:tabs>
        <w:spacing w:before="39" w:after="0" w:line="240" w:lineRule="auto"/>
        <w:ind w:left="1060" w:right="0" w:hanging="363"/>
        <w:jc w:val="left"/>
        <w:rPr>
          <w:sz w:val="22"/>
        </w:rPr>
      </w:pPr>
      <w:r>
        <w:rPr>
          <w:sz w:val="22"/>
        </w:rPr>
        <w:t>Compute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modulus,</w:t>
      </w:r>
      <w:r>
        <w:rPr>
          <w:spacing w:val="1"/>
          <w:sz w:val="22"/>
        </w:rPr>
        <w:t xml:space="preserve"> </w:t>
      </w:r>
      <w:r>
        <w:rPr>
          <w:sz w:val="22"/>
        </w:rPr>
        <w:t>N,</w:t>
      </w:r>
      <w:r>
        <w:rPr>
          <w:spacing w:val="-6"/>
          <w:sz w:val="22"/>
        </w:rPr>
        <w:t xml:space="preserve"> </w:t>
      </w:r>
      <w:r>
        <w:rPr>
          <w:sz w:val="22"/>
        </w:rPr>
        <w:t>by</w:t>
      </w:r>
      <w:r>
        <w:rPr>
          <w:spacing w:val="-1"/>
          <w:sz w:val="22"/>
        </w:rPr>
        <w:t xml:space="preserve"> </w:t>
      </w:r>
      <w:r>
        <w:rPr>
          <w:sz w:val="22"/>
        </w:rPr>
        <w:t>multiplying</w:t>
      </w:r>
      <w:r>
        <w:rPr>
          <w:spacing w:val="-4"/>
          <w:sz w:val="22"/>
        </w:rPr>
        <w:t xml:space="preserve"> </w:t>
      </w:r>
      <w:r>
        <w:rPr>
          <w:sz w:val="22"/>
        </w:rPr>
        <w:t>p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q:</w:t>
      </w:r>
      <w:r>
        <w:rPr>
          <w:spacing w:val="-2"/>
          <w:sz w:val="22"/>
        </w:rPr>
        <w:t xml:space="preserve"> </w:t>
      </w:r>
      <w:r>
        <w:rPr>
          <w:sz w:val="22"/>
        </w:rPr>
        <w:t>N</w:t>
      </w:r>
      <w:r>
        <w:rPr>
          <w:spacing w:val="-3"/>
          <w:sz w:val="22"/>
        </w:rPr>
        <w:t xml:space="preserve"> </w:t>
      </w:r>
      <w:r>
        <w:rPr>
          <w:sz w:val="22"/>
        </w:rPr>
        <w:t>=</w:t>
      </w:r>
      <w:r>
        <w:rPr>
          <w:spacing w:val="-8"/>
          <w:sz w:val="22"/>
        </w:rPr>
        <w:t xml:space="preserve"> </w:t>
      </w:r>
      <w:r>
        <w:rPr>
          <w:sz w:val="22"/>
        </w:rPr>
        <w:t>p</w:t>
      </w:r>
      <w:r>
        <w:rPr>
          <w:spacing w:val="-1"/>
          <w:sz w:val="22"/>
        </w:rPr>
        <w:t xml:space="preserve"> </w:t>
      </w:r>
      <w:r>
        <w:rPr>
          <w:sz w:val="22"/>
        </w:rPr>
        <w:t>*</w:t>
      </w:r>
      <w:r>
        <w:rPr>
          <w:spacing w:val="-3"/>
          <w:sz w:val="22"/>
        </w:rPr>
        <w:t xml:space="preserve"> </w:t>
      </w:r>
      <w:r>
        <w:rPr>
          <w:sz w:val="22"/>
        </w:rPr>
        <w:t>q.</w:t>
      </w:r>
    </w:p>
    <w:p w14:paraId="49BE909C">
      <w:pPr>
        <w:pStyle w:val="9"/>
        <w:numPr>
          <w:ilvl w:val="0"/>
          <w:numId w:val="5"/>
        </w:numPr>
        <w:tabs>
          <w:tab w:val="left" w:pos="1060"/>
          <w:tab w:val="left" w:pos="1061"/>
        </w:tabs>
        <w:spacing w:before="41" w:after="0" w:line="240" w:lineRule="auto"/>
        <w:ind w:left="1060" w:right="0" w:hanging="363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4"/>
          <w:sz w:val="22"/>
        </w:rPr>
        <w:t xml:space="preserve"> </w:t>
      </w:r>
      <w:r>
        <w:rPr>
          <w:sz w:val="22"/>
        </w:rPr>
        <w:t>Euler's function,</w:t>
      </w:r>
      <w:r>
        <w:rPr>
          <w:spacing w:val="-5"/>
          <w:sz w:val="22"/>
        </w:rPr>
        <w:t xml:space="preserve"> </w:t>
      </w:r>
      <w:r>
        <w:rPr>
          <w:sz w:val="22"/>
        </w:rPr>
        <w:t>φ(N),</w:t>
      </w:r>
      <w:r>
        <w:rPr>
          <w:spacing w:val="-3"/>
          <w:sz w:val="22"/>
        </w:rPr>
        <w:t xml:space="preserve"> </w:t>
      </w:r>
      <w:r>
        <w:rPr>
          <w:sz w:val="22"/>
        </w:rPr>
        <w:t>where</w:t>
      </w:r>
      <w:r>
        <w:rPr>
          <w:spacing w:val="-2"/>
          <w:sz w:val="22"/>
        </w:rPr>
        <w:t xml:space="preserve"> </w:t>
      </w:r>
      <w:r>
        <w:rPr>
          <w:sz w:val="22"/>
        </w:rPr>
        <w:t>φ(N)</w:t>
      </w:r>
      <w:r>
        <w:rPr>
          <w:spacing w:val="-6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(p</w:t>
      </w:r>
      <w:r>
        <w:rPr>
          <w:spacing w:val="-4"/>
          <w:sz w:val="22"/>
        </w:rPr>
        <w:t xml:space="preserve"> </w:t>
      </w:r>
      <w:r>
        <w:rPr>
          <w:sz w:val="22"/>
        </w:rPr>
        <w:t>-</w:t>
      </w:r>
      <w:r>
        <w:rPr>
          <w:spacing w:val="-4"/>
          <w:sz w:val="22"/>
        </w:rPr>
        <w:t xml:space="preserve"> </w:t>
      </w:r>
      <w:r>
        <w:rPr>
          <w:sz w:val="22"/>
        </w:rPr>
        <w:t>1)</w:t>
      </w:r>
      <w:r>
        <w:rPr>
          <w:spacing w:val="-3"/>
          <w:sz w:val="22"/>
        </w:rPr>
        <w:t xml:space="preserve"> </w:t>
      </w:r>
      <w:r>
        <w:rPr>
          <w:sz w:val="22"/>
        </w:rPr>
        <w:t>*</w:t>
      </w:r>
      <w:r>
        <w:rPr>
          <w:spacing w:val="-5"/>
          <w:sz w:val="22"/>
        </w:rPr>
        <w:t xml:space="preserve"> </w:t>
      </w:r>
      <w:r>
        <w:rPr>
          <w:sz w:val="22"/>
        </w:rPr>
        <w:t>(q</w:t>
      </w:r>
      <w:r>
        <w:rPr>
          <w:spacing w:val="-4"/>
          <w:sz w:val="22"/>
        </w:rPr>
        <w:t xml:space="preserve"> </w:t>
      </w:r>
      <w:r>
        <w:rPr>
          <w:sz w:val="22"/>
        </w:rPr>
        <w:t>-</w:t>
      </w:r>
      <w:r>
        <w:rPr>
          <w:spacing w:val="-4"/>
          <w:sz w:val="22"/>
        </w:rPr>
        <w:t xml:space="preserve"> </w:t>
      </w:r>
      <w:r>
        <w:rPr>
          <w:sz w:val="22"/>
        </w:rPr>
        <w:t>1).</w:t>
      </w:r>
    </w:p>
    <w:p w14:paraId="2177E3B5">
      <w:pPr>
        <w:pStyle w:val="9"/>
        <w:numPr>
          <w:ilvl w:val="0"/>
          <w:numId w:val="5"/>
        </w:numPr>
        <w:tabs>
          <w:tab w:val="left" w:pos="1061"/>
        </w:tabs>
        <w:spacing w:before="39" w:after="0" w:line="276" w:lineRule="auto"/>
        <w:ind w:left="1060" w:right="1466" w:hanging="360"/>
        <w:jc w:val="left"/>
        <w:rPr>
          <w:sz w:val="22"/>
        </w:rPr>
      </w:pPr>
      <w:r>
        <w:rPr>
          <w:sz w:val="22"/>
        </w:rPr>
        <w:t>Choose an integer, e, such that 1 &lt; e &lt;φ(N) and e is coprime with φ(N). This means that e</w:t>
      </w:r>
      <w:r>
        <w:rPr>
          <w:spacing w:val="-47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φ(N) should have</w:t>
      </w:r>
      <w:r>
        <w:rPr>
          <w:spacing w:val="-2"/>
          <w:sz w:val="22"/>
        </w:rPr>
        <w:t xml:space="preserve"> </w:t>
      </w:r>
      <w:r>
        <w:rPr>
          <w:sz w:val="22"/>
        </w:rPr>
        <w:t>no</w:t>
      </w:r>
      <w:r>
        <w:rPr>
          <w:spacing w:val="-1"/>
          <w:sz w:val="22"/>
        </w:rPr>
        <w:t xml:space="preserve"> </w:t>
      </w:r>
      <w:r>
        <w:rPr>
          <w:sz w:val="22"/>
        </w:rPr>
        <w:t>common factors</w:t>
      </w:r>
      <w:r>
        <w:rPr>
          <w:spacing w:val="-2"/>
          <w:sz w:val="22"/>
        </w:rPr>
        <w:t xml:space="preserve"> </w:t>
      </w:r>
      <w:r>
        <w:rPr>
          <w:sz w:val="22"/>
        </w:rPr>
        <w:t>other</w:t>
      </w:r>
      <w:r>
        <w:rPr>
          <w:spacing w:val="-3"/>
          <w:sz w:val="22"/>
        </w:rPr>
        <w:t xml:space="preserve"> </w:t>
      </w:r>
      <w:r>
        <w:rPr>
          <w:sz w:val="22"/>
        </w:rPr>
        <w:t>than</w:t>
      </w:r>
      <w:r>
        <w:rPr>
          <w:spacing w:val="-3"/>
          <w:sz w:val="22"/>
        </w:rPr>
        <w:t xml:space="preserve"> </w:t>
      </w:r>
      <w:r>
        <w:rPr>
          <w:sz w:val="22"/>
        </w:rPr>
        <w:t>1.</w:t>
      </w:r>
    </w:p>
    <w:p w14:paraId="4354134F">
      <w:pPr>
        <w:pStyle w:val="9"/>
        <w:numPr>
          <w:ilvl w:val="0"/>
          <w:numId w:val="5"/>
        </w:numPr>
        <w:tabs>
          <w:tab w:val="left" w:pos="1061"/>
        </w:tabs>
        <w:spacing w:before="2" w:after="0" w:line="273" w:lineRule="auto"/>
        <w:ind w:left="1060" w:right="1249" w:hanging="360"/>
        <w:jc w:val="left"/>
        <w:rPr>
          <w:sz w:val="22"/>
        </w:rPr>
      </w:pPr>
      <w:r>
        <w:rPr>
          <w:sz w:val="22"/>
        </w:rPr>
        <w:t>Find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modular</w:t>
      </w:r>
      <w:r>
        <w:rPr>
          <w:spacing w:val="-5"/>
          <w:sz w:val="22"/>
        </w:rPr>
        <w:t xml:space="preserve"> </w:t>
      </w:r>
      <w:r>
        <w:rPr>
          <w:sz w:val="22"/>
        </w:rPr>
        <w:t>multiplicative</w:t>
      </w:r>
      <w:r>
        <w:rPr>
          <w:spacing w:val="-4"/>
          <w:sz w:val="22"/>
        </w:rPr>
        <w:t xml:space="preserve"> </w:t>
      </w:r>
      <w:r>
        <w:rPr>
          <w:sz w:val="22"/>
        </w:rPr>
        <w:t>inverse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e</w:t>
      </w:r>
      <w:r>
        <w:rPr>
          <w:spacing w:val="-4"/>
          <w:sz w:val="22"/>
        </w:rPr>
        <w:t xml:space="preserve"> </w:t>
      </w:r>
      <w:r>
        <w:rPr>
          <w:sz w:val="22"/>
        </w:rPr>
        <w:t>modulo</w:t>
      </w:r>
      <w:r>
        <w:rPr>
          <w:spacing w:val="-1"/>
          <w:sz w:val="22"/>
        </w:rPr>
        <w:t xml:space="preserve"> </w:t>
      </w:r>
      <w:r>
        <w:rPr>
          <w:sz w:val="22"/>
        </w:rPr>
        <w:t>φ(N),</w:t>
      </w:r>
      <w:r>
        <w:rPr>
          <w:spacing w:val="-3"/>
          <w:sz w:val="22"/>
        </w:rPr>
        <w:t xml:space="preserve"> </w:t>
      </w:r>
      <w:r>
        <w:rPr>
          <w:sz w:val="22"/>
        </w:rPr>
        <w:t>denoted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5"/>
          <w:sz w:val="22"/>
        </w:rPr>
        <w:t xml:space="preserve"> </w:t>
      </w:r>
      <w:r>
        <w:rPr>
          <w:sz w:val="22"/>
        </w:rPr>
        <w:t>d.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other</w:t>
      </w:r>
      <w:r>
        <w:rPr>
          <w:spacing w:val="-7"/>
          <w:sz w:val="22"/>
        </w:rPr>
        <w:t xml:space="preserve"> </w:t>
      </w:r>
      <w:r>
        <w:rPr>
          <w:sz w:val="22"/>
        </w:rPr>
        <w:t>words,</w:t>
      </w:r>
      <w:r>
        <w:rPr>
          <w:spacing w:val="-2"/>
          <w:sz w:val="22"/>
        </w:rPr>
        <w:t xml:space="preserve"> </w:t>
      </w:r>
      <w:r>
        <w:rPr>
          <w:sz w:val="22"/>
        </w:rPr>
        <w:t>d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47"/>
          <w:sz w:val="22"/>
        </w:rPr>
        <w:t xml:space="preserve"> </w:t>
      </w:r>
      <w:r>
        <w:rPr>
          <w:sz w:val="22"/>
        </w:rPr>
        <w:t>an</w:t>
      </w:r>
      <w:r>
        <w:rPr>
          <w:spacing w:val="-3"/>
          <w:sz w:val="22"/>
        </w:rPr>
        <w:t xml:space="preserve"> </w:t>
      </w:r>
      <w:r>
        <w:rPr>
          <w:sz w:val="22"/>
        </w:rPr>
        <w:t>integer such</w:t>
      </w:r>
      <w:r>
        <w:rPr>
          <w:spacing w:val="-3"/>
          <w:sz w:val="22"/>
        </w:rPr>
        <w:t xml:space="preserve"> </w:t>
      </w:r>
      <w:r>
        <w:rPr>
          <w:sz w:val="22"/>
        </w:rPr>
        <w:t>that</w:t>
      </w:r>
      <w:r>
        <w:rPr>
          <w:spacing w:val="-3"/>
          <w:sz w:val="22"/>
        </w:rPr>
        <w:t xml:space="preserve"> </w:t>
      </w:r>
      <w:r>
        <w:rPr>
          <w:sz w:val="22"/>
        </w:rPr>
        <w:t>(d</w:t>
      </w:r>
      <w:r>
        <w:rPr>
          <w:spacing w:val="-3"/>
          <w:sz w:val="22"/>
        </w:rPr>
        <w:t xml:space="preserve"> </w:t>
      </w:r>
      <w:r>
        <w:rPr>
          <w:sz w:val="22"/>
        </w:rPr>
        <w:t>* e)</w:t>
      </w:r>
      <w:r>
        <w:rPr>
          <w:spacing w:val="-2"/>
          <w:sz w:val="22"/>
        </w:rPr>
        <w:t xml:space="preserve"> </w:t>
      </w:r>
      <w:r>
        <w:rPr>
          <w:sz w:val="22"/>
        </w:rPr>
        <w:t>%</w:t>
      </w:r>
      <w:r>
        <w:rPr>
          <w:spacing w:val="1"/>
          <w:sz w:val="22"/>
        </w:rPr>
        <w:t xml:space="preserve"> </w:t>
      </w:r>
      <w:r>
        <w:rPr>
          <w:sz w:val="22"/>
        </w:rPr>
        <w:t>φ(N)</w:t>
      </w:r>
      <w:r>
        <w:rPr>
          <w:spacing w:val="-2"/>
          <w:sz w:val="22"/>
        </w:rPr>
        <w:t xml:space="preserve"> </w:t>
      </w:r>
      <w:r>
        <w:rPr>
          <w:sz w:val="22"/>
        </w:rPr>
        <w:t>=</w:t>
      </w:r>
      <w:r>
        <w:rPr>
          <w:spacing w:val="-2"/>
          <w:sz w:val="22"/>
        </w:rPr>
        <w:t xml:space="preserve"> </w:t>
      </w:r>
      <w:r>
        <w:rPr>
          <w:sz w:val="22"/>
        </w:rPr>
        <w:t>1.</w:t>
      </w:r>
    </w:p>
    <w:p w14:paraId="425012F2">
      <w:pPr>
        <w:pStyle w:val="9"/>
        <w:numPr>
          <w:ilvl w:val="0"/>
          <w:numId w:val="5"/>
        </w:numPr>
        <w:tabs>
          <w:tab w:val="left" w:pos="1060"/>
          <w:tab w:val="left" w:pos="1061"/>
        </w:tabs>
        <w:spacing w:before="4" w:after="0" w:line="276" w:lineRule="auto"/>
        <w:ind w:left="1060" w:right="1785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public</w:t>
      </w:r>
      <w:r>
        <w:rPr>
          <w:spacing w:val="-3"/>
          <w:sz w:val="22"/>
        </w:rPr>
        <w:t xml:space="preserve"> </w:t>
      </w:r>
      <w:r>
        <w:rPr>
          <w:sz w:val="22"/>
        </w:rPr>
        <w:t>key</w:t>
      </w:r>
      <w:r>
        <w:rPr>
          <w:spacing w:val="-3"/>
          <w:sz w:val="22"/>
        </w:rPr>
        <w:t xml:space="preserve"> </w:t>
      </w:r>
      <w:r>
        <w:rPr>
          <w:sz w:val="22"/>
        </w:rPr>
        <w:t>consists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modulus,</w:t>
      </w:r>
      <w:r>
        <w:rPr>
          <w:spacing w:val="-3"/>
          <w:sz w:val="22"/>
        </w:rPr>
        <w:t xml:space="preserve"> </w:t>
      </w:r>
      <w:r>
        <w:rPr>
          <w:sz w:val="22"/>
        </w:rPr>
        <w:t>N,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public</w:t>
      </w:r>
      <w:r>
        <w:rPr>
          <w:spacing w:val="-5"/>
          <w:sz w:val="22"/>
        </w:rPr>
        <w:t xml:space="preserve"> </w:t>
      </w:r>
      <w:r>
        <w:rPr>
          <w:sz w:val="22"/>
        </w:rPr>
        <w:t>exponent,</w:t>
      </w:r>
      <w:r>
        <w:rPr>
          <w:spacing w:val="-3"/>
          <w:sz w:val="22"/>
        </w:rPr>
        <w:t xml:space="preserve"> </w:t>
      </w:r>
      <w:r>
        <w:rPr>
          <w:sz w:val="22"/>
        </w:rPr>
        <w:t>e.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private</w:t>
      </w:r>
      <w:r>
        <w:rPr>
          <w:spacing w:val="-3"/>
          <w:sz w:val="22"/>
        </w:rPr>
        <w:t xml:space="preserve"> </w:t>
      </w:r>
      <w:r>
        <w:rPr>
          <w:sz w:val="22"/>
        </w:rPr>
        <w:t>key</w:t>
      </w:r>
      <w:r>
        <w:rPr>
          <w:spacing w:val="-47"/>
          <w:sz w:val="22"/>
        </w:rPr>
        <w:t xml:space="preserve"> </w:t>
      </w:r>
      <w:r>
        <w:rPr>
          <w:sz w:val="22"/>
        </w:rPr>
        <w:t>consists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modulus,</w:t>
      </w:r>
      <w:r>
        <w:rPr>
          <w:spacing w:val="-2"/>
          <w:sz w:val="22"/>
        </w:rPr>
        <w:t xml:space="preserve"> </w:t>
      </w:r>
      <w:r>
        <w:rPr>
          <w:sz w:val="22"/>
        </w:rPr>
        <w:t>N, and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private</w:t>
      </w:r>
      <w:r>
        <w:rPr>
          <w:spacing w:val="-2"/>
          <w:sz w:val="22"/>
        </w:rPr>
        <w:t xml:space="preserve"> </w:t>
      </w:r>
      <w:r>
        <w:rPr>
          <w:sz w:val="22"/>
        </w:rPr>
        <w:t>exponent,</w:t>
      </w:r>
      <w:r>
        <w:rPr>
          <w:spacing w:val="-2"/>
          <w:sz w:val="22"/>
        </w:rPr>
        <w:t xml:space="preserve"> </w:t>
      </w:r>
      <w:r>
        <w:rPr>
          <w:sz w:val="22"/>
        </w:rPr>
        <w:t>d.</w:t>
      </w:r>
    </w:p>
    <w:p w14:paraId="6E0A7E83">
      <w:pPr>
        <w:pStyle w:val="6"/>
        <w:spacing w:before="3"/>
        <w:rPr>
          <w:sz w:val="16"/>
        </w:rPr>
      </w:pPr>
    </w:p>
    <w:p w14:paraId="030718B8">
      <w:pPr>
        <w:pStyle w:val="3"/>
      </w:pPr>
      <w:r>
        <w:t>Encryption</w:t>
      </w:r>
      <w:r>
        <w:rPr>
          <w:spacing w:val="-8"/>
        </w:rPr>
        <w:t xml:space="preserve"> </w:t>
      </w:r>
      <w:r>
        <w:t>Process:</w:t>
      </w:r>
    </w:p>
    <w:p w14:paraId="2D9C8A93">
      <w:pPr>
        <w:pStyle w:val="6"/>
        <w:spacing w:before="11"/>
        <w:rPr>
          <w:b/>
          <w:sz w:val="19"/>
        </w:rPr>
      </w:pPr>
    </w:p>
    <w:p w14:paraId="46ECC4CF">
      <w:pPr>
        <w:pStyle w:val="6"/>
        <w:ind w:left="340"/>
      </w:pPr>
      <w:r>
        <w:t>To</w:t>
      </w:r>
      <w:r>
        <w:rPr>
          <w:spacing w:val="-5"/>
        </w:rPr>
        <w:t xml:space="preserve"> </w:t>
      </w:r>
      <w:r>
        <w:t>encrypt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RSA</w:t>
      </w:r>
      <w:r>
        <w:rPr>
          <w:spacing w:val="-7"/>
        </w:rPr>
        <w:t xml:space="preserve"> </w:t>
      </w:r>
      <w:r>
        <w:t>encryption,</w:t>
      </w:r>
      <w:r>
        <w:rPr>
          <w:spacing w:val="-6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steps:</w:t>
      </w:r>
    </w:p>
    <w:p w14:paraId="061AAB4F">
      <w:pPr>
        <w:pStyle w:val="6"/>
        <w:spacing w:before="8"/>
        <w:rPr>
          <w:sz w:val="19"/>
        </w:rPr>
      </w:pPr>
    </w:p>
    <w:p w14:paraId="35579C4F">
      <w:pPr>
        <w:pStyle w:val="9"/>
        <w:numPr>
          <w:ilvl w:val="0"/>
          <w:numId w:val="6"/>
        </w:numPr>
        <w:tabs>
          <w:tab w:val="left" w:pos="1061"/>
        </w:tabs>
        <w:spacing w:before="0" w:after="0" w:line="240" w:lineRule="auto"/>
        <w:ind w:left="1060" w:right="0" w:hanging="363"/>
        <w:jc w:val="left"/>
        <w:rPr>
          <w:sz w:val="22"/>
        </w:rPr>
      </w:pPr>
      <w:r>
        <w:rPr>
          <w:sz w:val="22"/>
        </w:rPr>
        <w:t>Obtain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recipient's</w:t>
      </w:r>
      <w:r>
        <w:rPr>
          <w:spacing w:val="-3"/>
          <w:sz w:val="22"/>
        </w:rPr>
        <w:t xml:space="preserve"> </w:t>
      </w:r>
      <w:r>
        <w:rPr>
          <w:sz w:val="22"/>
        </w:rPr>
        <w:t>public</w:t>
      </w:r>
      <w:r>
        <w:rPr>
          <w:spacing w:val="-5"/>
          <w:sz w:val="22"/>
        </w:rPr>
        <w:t xml:space="preserve"> </w:t>
      </w:r>
      <w:r>
        <w:rPr>
          <w:sz w:val="22"/>
        </w:rPr>
        <w:t>key,</w:t>
      </w:r>
      <w:r>
        <w:rPr>
          <w:spacing w:val="-3"/>
          <w:sz w:val="22"/>
        </w:rPr>
        <w:t xml:space="preserve"> </w:t>
      </w:r>
      <w:r>
        <w:rPr>
          <w:sz w:val="22"/>
        </w:rPr>
        <w:t>which</w:t>
      </w:r>
      <w:r>
        <w:rPr>
          <w:spacing w:val="-3"/>
          <w:sz w:val="22"/>
        </w:rPr>
        <w:t xml:space="preserve"> </w:t>
      </w:r>
      <w:r>
        <w:rPr>
          <w:sz w:val="22"/>
        </w:rPr>
        <w:t>includes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modulus,</w:t>
      </w:r>
      <w:r>
        <w:rPr>
          <w:spacing w:val="-3"/>
          <w:sz w:val="22"/>
        </w:rPr>
        <w:t xml:space="preserve"> </w:t>
      </w:r>
      <w:r>
        <w:rPr>
          <w:sz w:val="22"/>
        </w:rPr>
        <w:t>N,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public</w:t>
      </w:r>
      <w:r>
        <w:rPr>
          <w:spacing w:val="-6"/>
          <w:sz w:val="22"/>
        </w:rPr>
        <w:t xml:space="preserve"> </w:t>
      </w:r>
      <w:r>
        <w:rPr>
          <w:sz w:val="22"/>
        </w:rPr>
        <w:t>exponent,</w:t>
      </w:r>
      <w:r>
        <w:rPr>
          <w:spacing w:val="-4"/>
          <w:sz w:val="22"/>
        </w:rPr>
        <w:t xml:space="preserve"> </w:t>
      </w:r>
      <w:r>
        <w:rPr>
          <w:sz w:val="22"/>
        </w:rPr>
        <w:t>e.</w:t>
      </w:r>
    </w:p>
    <w:p w14:paraId="23D94232">
      <w:pPr>
        <w:pStyle w:val="9"/>
        <w:numPr>
          <w:ilvl w:val="0"/>
          <w:numId w:val="6"/>
        </w:numPr>
        <w:tabs>
          <w:tab w:val="left" w:pos="1061"/>
        </w:tabs>
        <w:spacing w:before="41" w:after="0" w:line="240" w:lineRule="auto"/>
        <w:ind w:left="1060" w:right="0" w:hanging="363"/>
        <w:jc w:val="left"/>
        <w:rPr>
          <w:sz w:val="22"/>
        </w:rPr>
      </w:pPr>
      <w:r>
        <w:rPr>
          <w:sz w:val="22"/>
        </w:rPr>
        <w:t>Represent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plaintext</w:t>
      </w:r>
      <w:r>
        <w:rPr>
          <w:spacing w:val="-4"/>
          <w:sz w:val="22"/>
        </w:rPr>
        <w:t xml:space="preserve"> </w:t>
      </w:r>
      <w:r>
        <w:rPr>
          <w:sz w:val="22"/>
        </w:rPr>
        <w:t>message</w:t>
      </w:r>
      <w:r>
        <w:rPr>
          <w:spacing w:val="-1"/>
          <w:sz w:val="22"/>
        </w:rPr>
        <w:t xml:space="preserve"> </w:t>
      </w:r>
      <w:r>
        <w:rPr>
          <w:sz w:val="22"/>
        </w:rPr>
        <w:t>as</w:t>
      </w:r>
      <w:r>
        <w:rPr>
          <w:spacing w:val="-5"/>
          <w:sz w:val="22"/>
        </w:rPr>
        <w:t xml:space="preserve"> </w:t>
      </w:r>
      <w:r>
        <w:rPr>
          <w:sz w:val="22"/>
        </w:rPr>
        <w:t>an</w:t>
      </w:r>
      <w:r>
        <w:rPr>
          <w:spacing w:val="-3"/>
          <w:sz w:val="22"/>
        </w:rPr>
        <w:t xml:space="preserve"> </w:t>
      </w:r>
      <w:r>
        <w:rPr>
          <w:sz w:val="22"/>
        </w:rPr>
        <w:t>integer,</w:t>
      </w:r>
      <w:r>
        <w:rPr>
          <w:spacing w:val="-3"/>
          <w:sz w:val="22"/>
        </w:rPr>
        <w:t xml:space="preserve"> </w:t>
      </w:r>
      <w:r>
        <w:rPr>
          <w:sz w:val="22"/>
        </w:rPr>
        <w:t>M,</w:t>
      </w:r>
      <w:r>
        <w:rPr>
          <w:spacing w:val="-4"/>
          <w:sz w:val="22"/>
        </w:rPr>
        <w:t xml:space="preserve"> </w:t>
      </w:r>
      <w:r>
        <w:rPr>
          <w:sz w:val="22"/>
        </w:rPr>
        <w:t>where</w:t>
      </w:r>
      <w:r>
        <w:rPr>
          <w:spacing w:val="-4"/>
          <w:sz w:val="22"/>
        </w:rPr>
        <w:t xml:space="preserve"> </w:t>
      </w:r>
      <w:r>
        <w:rPr>
          <w:sz w:val="22"/>
        </w:rPr>
        <w:t>0</w:t>
      </w:r>
      <w:r>
        <w:rPr>
          <w:spacing w:val="-1"/>
          <w:sz w:val="22"/>
        </w:rPr>
        <w:t xml:space="preserve"> </w:t>
      </w:r>
      <w:r>
        <w:rPr>
          <w:sz w:val="22"/>
        </w:rPr>
        <w:t>≤</w:t>
      </w:r>
      <w:r>
        <w:rPr>
          <w:spacing w:val="-4"/>
          <w:sz w:val="22"/>
        </w:rPr>
        <w:t xml:space="preserve"> </w:t>
      </w:r>
      <w:r>
        <w:rPr>
          <w:sz w:val="22"/>
        </w:rPr>
        <w:t>M</w:t>
      </w:r>
      <w:r>
        <w:rPr>
          <w:spacing w:val="-1"/>
          <w:sz w:val="22"/>
        </w:rPr>
        <w:t xml:space="preserve"> </w:t>
      </w:r>
      <w:r>
        <w:rPr>
          <w:sz w:val="22"/>
        </w:rPr>
        <w:t>&lt; N.</w:t>
      </w:r>
    </w:p>
    <w:p w14:paraId="2BFED2B6">
      <w:pPr>
        <w:pStyle w:val="9"/>
        <w:numPr>
          <w:ilvl w:val="0"/>
          <w:numId w:val="6"/>
        </w:numPr>
        <w:tabs>
          <w:tab w:val="left" w:pos="1060"/>
          <w:tab w:val="left" w:pos="1061"/>
        </w:tabs>
        <w:spacing w:before="33" w:after="0" w:line="480" w:lineRule="auto"/>
        <w:ind w:left="340" w:right="2943" w:firstLine="360"/>
        <w:jc w:val="left"/>
        <w:rPr>
          <w:sz w:val="22"/>
        </w:rPr>
      </w:pPr>
      <w:r>
        <w:rPr>
          <w:sz w:val="22"/>
        </w:rPr>
        <w:t>Compute the ciphertext, C, using the encryption formula: C = M</w:t>
      </w:r>
      <w:r>
        <w:rPr>
          <w:position w:val="10"/>
          <w:sz w:val="18"/>
        </w:rPr>
        <w:t xml:space="preserve">e </w:t>
      </w:r>
      <w:r>
        <w:rPr>
          <w:sz w:val="22"/>
        </w:rPr>
        <w:t>mod N.</w:t>
      </w:r>
      <w:r>
        <w:rPr>
          <w:spacing w:val="-47"/>
          <w:sz w:val="22"/>
        </w:rPr>
        <w:t xml:space="preserve"> </w:t>
      </w:r>
      <w:r>
        <w:rPr>
          <w:sz w:val="22"/>
        </w:rPr>
        <w:t>Decryption</w:t>
      </w:r>
      <w:r>
        <w:rPr>
          <w:spacing w:val="-4"/>
          <w:sz w:val="22"/>
        </w:rPr>
        <w:t xml:space="preserve"> </w:t>
      </w:r>
      <w:r>
        <w:rPr>
          <w:sz w:val="22"/>
        </w:rPr>
        <w:t>Process:</w:t>
      </w:r>
    </w:p>
    <w:p w14:paraId="29847620">
      <w:pPr>
        <w:pStyle w:val="6"/>
        <w:spacing w:line="264" w:lineRule="auto"/>
        <w:ind w:left="340" w:right="1135"/>
      </w:pPr>
      <w:r>
        <w:t>To</w:t>
      </w:r>
      <w:r>
        <w:rPr>
          <w:spacing w:val="-4"/>
        </w:rPr>
        <w:t xml:space="preserve"> </w:t>
      </w:r>
      <w:r>
        <w:t>decrypt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encrypted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RSA</w:t>
      </w:r>
      <w:r>
        <w:rPr>
          <w:spacing w:val="-6"/>
        </w:rPr>
        <w:t xml:space="preserve"> </w:t>
      </w:r>
      <w:r>
        <w:t>encryption,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recipient</w:t>
      </w:r>
      <w:r>
        <w:rPr>
          <w:spacing w:val="-5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key.</w:t>
      </w:r>
      <w:r>
        <w:rPr>
          <w:spacing w:val="-3"/>
        </w:rPr>
        <w:t xml:space="preserve"> </w:t>
      </w:r>
      <w:r>
        <w:t>Follow</w:t>
      </w:r>
      <w:r>
        <w:rPr>
          <w:spacing w:val="-47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steps:</w:t>
      </w:r>
    </w:p>
    <w:p w14:paraId="3CA2A182">
      <w:pPr>
        <w:pStyle w:val="6"/>
        <w:spacing w:before="6"/>
        <w:rPr>
          <w:sz w:val="16"/>
        </w:rPr>
      </w:pPr>
    </w:p>
    <w:p w14:paraId="54128F82">
      <w:pPr>
        <w:pStyle w:val="9"/>
        <w:numPr>
          <w:ilvl w:val="0"/>
          <w:numId w:val="7"/>
        </w:numPr>
        <w:tabs>
          <w:tab w:val="left" w:pos="1061"/>
        </w:tabs>
        <w:spacing w:before="1" w:after="0" w:line="240" w:lineRule="auto"/>
        <w:ind w:left="1060" w:right="0" w:hanging="363"/>
        <w:jc w:val="left"/>
        <w:rPr>
          <w:sz w:val="22"/>
        </w:rPr>
      </w:pPr>
      <w:r>
        <w:rPr>
          <w:sz w:val="22"/>
        </w:rPr>
        <w:t>Obtain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recipient's</w:t>
      </w:r>
      <w:r>
        <w:rPr>
          <w:spacing w:val="-3"/>
          <w:sz w:val="22"/>
        </w:rPr>
        <w:t xml:space="preserve"> </w:t>
      </w:r>
      <w:r>
        <w:rPr>
          <w:sz w:val="22"/>
        </w:rPr>
        <w:t>private</w:t>
      </w:r>
      <w:r>
        <w:rPr>
          <w:spacing w:val="-4"/>
          <w:sz w:val="22"/>
        </w:rPr>
        <w:t xml:space="preserve"> </w:t>
      </w:r>
      <w:r>
        <w:rPr>
          <w:sz w:val="22"/>
        </w:rPr>
        <w:t>key,</w:t>
      </w:r>
      <w:r>
        <w:rPr>
          <w:spacing w:val="-3"/>
          <w:sz w:val="22"/>
        </w:rPr>
        <w:t xml:space="preserve"> </w:t>
      </w:r>
      <w:r>
        <w:rPr>
          <w:sz w:val="22"/>
        </w:rPr>
        <w:t>which</w:t>
      </w:r>
      <w:r>
        <w:rPr>
          <w:spacing w:val="-5"/>
          <w:sz w:val="22"/>
        </w:rPr>
        <w:t xml:space="preserve"> </w:t>
      </w:r>
      <w:r>
        <w:rPr>
          <w:sz w:val="22"/>
        </w:rPr>
        <w:t>includes</w:t>
      </w:r>
      <w:r>
        <w:rPr>
          <w:spacing w:val="-5"/>
          <w:sz w:val="22"/>
        </w:rPr>
        <w:t xml:space="preserve"> </w:t>
      </w:r>
      <w:r>
        <w:rPr>
          <w:sz w:val="22"/>
        </w:rPr>
        <w:t>modulus,</w:t>
      </w:r>
      <w:r>
        <w:rPr>
          <w:spacing w:val="-5"/>
          <w:sz w:val="22"/>
        </w:rPr>
        <w:t xml:space="preserve"> </w:t>
      </w:r>
      <w:r>
        <w:rPr>
          <w:sz w:val="22"/>
        </w:rPr>
        <w:t>N,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private</w:t>
      </w:r>
      <w:r>
        <w:rPr>
          <w:spacing w:val="-5"/>
          <w:sz w:val="22"/>
        </w:rPr>
        <w:t xml:space="preserve"> </w:t>
      </w:r>
      <w:r>
        <w:rPr>
          <w:sz w:val="22"/>
        </w:rPr>
        <w:t>exponent,</w:t>
      </w:r>
      <w:r>
        <w:rPr>
          <w:spacing w:val="-6"/>
          <w:sz w:val="22"/>
        </w:rPr>
        <w:t xml:space="preserve"> </w:t>
      </w:r>
      <w:r>
        <w:rPr>
          <w:sz w:val="22"/>
        </w:rPr>
        <w:t>d.</w:t>
      </w:r>
    </w:p>
    <w:p w14:paraId="4C639AF1">
      <w:pPr>
        <w:pStyle w:val="9"/>
        <w:numPr>
          <w:ilvl w:val="0"/>
          <w:numId w:val="7"/>
        </w:numPr>
        <w:tabs>
          <w:tab w:val="left" w:pos="1061"/>
        </w:tabs>
        <w:spacing w:before="38" w:after="0" w:line="240" w:lineRule="auto"/>
        <w:ind w:left="1060" w:right="0" w:hanging="363"/>
        <w:jc w:val="left"/>
        <w:rPr>
          <w:sz w:val="22"/>
        </w:rPr>
      </w:pPr>
      <w:r>
        <w:rPr>
          <w:sz w:val="22"/>
        </w:rPr>
        <w:t>Receive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ciphertext,</w:t>
      </w:r>
      <w:r>
        <w:rPr>
          <w:spacing w:val="-3"/>
          <w:sz w:val="22"/>
        </w:rPr>
        <w:t xml:space="preserve"> </w:t>
      </w:r>
      <w:r>
        <w:rPr>
          <w:sz w:val="22"/>
        </w:rPr>
        <w:t>C.</w:t>
      </w:r>
    </w:p>
    <w:p w14:paraId="43175DD3">
      <w:pPr>
        <w:pStyle w:val="9"/>
        <w:numPr>
          <w:ilvl w:val="0"/>
          <w:numId w:val="7"/>
        </w:numPr>
        <w:tabs>
          <w:tab w:val="left" w:pos="1060"/>
          <w:tab w:val="left" w:pos="1061"/>
        </w:tabs>
        <w:spacing w:before="37" w:after="0" w:line="240" w:lineRule="auto"/>
        <w:ind w:left="1060" w:right="0" w:hanging="363"/>
        <w:jc w:val="left"/>
        <w:rPr>
          <w:sz w:val="22"/>
        </w:rPr>
      </w:pPr>
      <w:r>
        <w:rPr>
          <w:sz w:val="22"/>
        </w:rPr>
        <w:t>Compute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plaintext,</w:t>
      </w:r>
      <w:r>
        <w:rPr>
          <w:spacing w:val="-2"/>
          <w:sz w:val="22"/>
        </w:rPr>
        <w:t xml:space="preserve"> </w:t>
      </w:r>
      <w:r>
        <w:rPr>
          <w:sz w:val="22"/>
        </w:rPr>
        <w:t>M,</w:t>
      </w:r>
      <w:r>
        <w:rPr>
          <w:spacing w:val="-8"/>
          <w:sz w:val="22"/>
        </w:rPr>
        <w:t xml:space="preserve"> </w:t>
      </w:r>
      <w:r>
        <w:rPr>
          <w:sz w:val="22"/>
        </w:rPr>
        <w:t>using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decryption</w:t>
      </w:r>
      <w:r>
        <w:rPr>
          <w:spacing w:val="-1"/>
          <w:sz w:val="22"/>
        </w:rPr>
        <w:t xml:space="preserve"> </w:t>
      </w:r>
      <w:r>
        <w:rPr>
          <w:sz w:val="22"/>
        </w:rPr>
        <w:t>formula:</w:t>
      </w:r>
      <w:r>
        <w:rPr>
          <w:spacing w:val="-5"/>
          <w:sz w:val="22"/>
        </w:rPr>
        <w:t xml:space="preserve"> </w:t>
      </w:r>
      <w:r>
        <w:rPr>
          <w:sz w:val="22"/>
        </w:rPr>
        <w:t>M</w:t>
      </w:r>
      <w:r>
        <w:rPr>
          <w:spacing w:val="-2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C</w:t>
      </w:r>
      <w:r>
        <w:rPr>
          <w:position w:val="10"/>
          <w:sz w:val="18"/>
        </w:rPr>
        <w:t>d</w:t>
      </w:r>
      <w:r>
        <w:rPr>
          <w:spacing w:val="3"/>
          <w:position w:val="10"/>
          <w:sz w:val="18"/>
        </w:rPr>
        <w:t xml:space="preserve"> </w:t>
      </w:r>
      <w:r>
        <w:rPr>
          <w:sz w:val="22"/>
        </w:rPr>
        <w:t>mod</w:t>
      </w:r>
      <w:r>
        <w:rPr>
          <w:spacing w:val="-6"/>
          <w:sz w:val="22"/>
        </w:rPr>
        <w:t xml:space="preserve"> </w:t>
      </w:r>
      <w:r>
        <w:rPr>
          <w:sz w:val="22"/>
        </w:rPr>
        <w:t>N.</w:t>
      </w:r>
    </w:p>
    <w:p w14:paraId="6CB74B33">
      <w:pPr>
        <w:spacing w:after="0" w:line="240" w:lineRule="auto"/>
        <w:jc w:val="left"/>
        <w:rPr>
          <w:sz w:val="22"/>
        </w:rPr>
        <w:sectPr>
          <w:pgSz w:w="11920" w:h="16850"/>
          <w:pgMar w:top="1180" w:right="340" w:bottom="1260" w:left="1100" w:header="702" w:footer="1064" w:gutter="0"/>
          <w:cols w:space="720" w:num="1"/>
        </w:sectPr>
      </w:pPr>
    </w:p>
    <w:p w14:paraId="4411B704">
      <w:pPr>
        <w:pStyle w:val="6"/>
        <w:spacing w:before="7"/>
        <w:rPr>
          <w:sz w:val="16"/>
        </w:rPr>
      </w:pPr>
    </w:p>
    <w:p w14:paraId="5743FA28">
      <w:pPr>
        <w:pStyle w:val="3"/>
        <w:spacing w:before="56"/>
      </w:pPr>
      <w:r>
        <w:t>Security</w:t>
      </w:r>
      <w:r>
        <w:rPr>
          <w:spacing w:val="-6"/>
        </w:rPr>
        <w:t xml:space="preserve"> </w:t>
      </w:r>
      <w:r>
        <w:t>Considerations:</w:t>
      </w:r>
    </w:p>
    <w:p w14:paraId="55E2C0AB">
      <w:pPr>
        <w:pStyle w:val="6"/>
        <w:spacing w:before="9"/>
        <w:rPr>
          <w:b/>
          <w:sz w:val="19"/>
        </w:rPr>
      </w:pPr>
    </w:p>
    <w:p w14:paraId="65EAB19A">
      <w:pPr>
        <w:pStyle w:val="6"/>
        <w:spacing w:line="276" w:lineRule="auto"/>
        <w:ind w:left="340" w:right="1169"/>
      </w:pPr>
      <w:r>
        <w:t>RSA encryption relies on the difficulty of factoring large prime numbers. The security of RSA is based</w:t>
      </w:r>
      <w:r>
        <w:rPr>
          <w:spacing w:val="-47"/>
        </w:rPr>
        <w:t xml:space="preserve"> </w:t>
      </w:r>
      <w:r>
        <w:t>on the assumption that factoring large numbers is computationally infeasible within a reasonable</w:t>
      </w:r>
      <w:r>
        <w:rPr>
          <w:spacing w:val="1"/>
        </w:rPr>
        <w:t xml:space="preserve"> </w:t>
      </w:r>
      <w:r>
        <w:t>time frame. Breaking RSA encryption requires factoring the modulus, N, into its constituent prime</w:t>
      </w:r>
      <w:r>
        <w:rPr>
          <w:spacing w:val="1"/>
        </w:rPr>
        <w:t xml:space="preserve"> </w:t>
      </w:r>
      <w:r>
        <w:t>factors,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becomes</w:t>
      </w:r>
      <w:r>
        <w:rPr>
          <w:spacing w:val="-1"/>
        </w:rPr>
        <w:t xml:space="preserve"> </w:t>
      </w:r>
      <w:r>
        <w:t>exponentially</w:t>
      </w:r>
      <w:r>
        <w:rPr>
          <w:spacing w:val="-4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as N</w:t>
      </w:r>
      <w:r>
        <w:rPr>
          <w:spacing w:val="-1"/>
        </w:rPr>
        <w:t xml:space="preserve"> </w:t>
      </w:r>
      <w:r>
        <w:t>grows</w:t>
      </w:r>
      <w:r>
        <w:rPr>
          <w:spacing w:val="-1"/>
        </w:rPr>
        <w:t xml:space="preserve"> </w:t>
      </w:r>
      <w:r>
        <w:t>larger.</w:t>
      </w:r>
    </w:p>
    <w:p w14:paraId="7CB8B9B1">
      <w:pPr>
        <w:pStyle w:val="6"/>
        <w:spacing w:before="4"/>
        <w:rPr>
          <w:sz w:val="16"/>
        </w:rPr>
      </w:pPr>
    </w:p>
    <w:p w14:paraId="796C8363">
      <w:pPr>
        <w:pStyle w:val="6"/>
        <w:spacing w:before="1" w:line="276" w:lineRule="auto"/>
        <w:ind w:left="340" w:right="1906"/>
      </w:pPr>
      <w:r>
        <w:t>To</w:t>
      </w:r>
      <w:r>
        <w:rPr>
          <w:spacing w:val="-5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RSA,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essential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sufficiently</w:t>
      </w:r>
      <w:r>
        <w:rPr>
          <w:spacing w:val="-5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prime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key</w:t>
      </w:r>
      <w:r>
        <w:rPr>
          <w:spacing w:val="-47"/>
        </w:rPr>
        <w:t xml:space="preserve"> </w:t>
      </w:r>
      <w:r>
        <w:t>generation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protect</w:t>
      </w:r>
      <w:r>
        <w:rPr>
          <w:spacing w:val="-1"/>
        </w:rPr>
        <w:t xml:space="preserve"> </w:t>
      </w:r>
      <w:r>
        <w:t>the private</w:t>
      </w:r>
      <w:r>
        <w:rPr>
          <w:spacing w:val="-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unauthorized</w:t>
      </w:r>
      <w:r>
        <w:rPr>
          <w:spacing w:val="-1"/>
        </w:rPr>
        <w:t xml:space="preserve"> </w:t>
      </w:r>
      <w:r>
        <w:t>access.</w:t>
      </w:r>
    </w:p>
    <w:p w14:paraId="226E566A">
      <w:pPr>
        <w:pStyle w:val="6"/>
        <w:spacing w:before="2"/>
        <w:rPr>
          <w:sz w:val="16"/>
        </w:rPr>
      </w:pPr>
    </w:p>
    <w:p w14:paraId="7F8EB33F">
      <w:pPr>
        <w:pStyle w:val="3"/>
        <w:spacing w:before="1"/>
      </w:pPr>
      <w:r>
        <w:t>Code: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implementing</w:t>
      </w:r>
      <w:r>
        <w:rPr>
          <w:spacing w:val="-4"/>
        </w:rPr>
        <w:t xml:space="preserve"> </w:t>
      </w:r>
      <w:r>
        <w:t>RSA</w:t>
      </w:r>
      <w:r>
        <w:rPr>
          <w:spacing w:val="-4"/>
        </w:rPr>
        <w:t xml:space="preserve"> </w:t>
      </w:r>
      <w:r>
        <w:t>Algorithm</w:t>
      </w:r>
    </w:p>
    <w:p w14:paraId="021EBE88">
      <w:pPr>
        <w:pStyle w:val="6"/>
        <w:rPr>
          <w:rFonts w:hint="default"/>
          <w:b/>
          <w:sz w:val="29"/>
        </w:rPr>
      </w:pPr>
      <w:r>
        <w:rPr>
          <w:rFonts w:hint="default"/>
          <w:b/>
          <w:sz w:val="29"/>
        </w:rPr>
        <w:t># Python code for implementing RSA Algorithm</w:t>
      </w:r>
    </w:p>
    <w:p w14:paraId="340FA9A4">
      <w:pPr>
        <w:pStyle w:val="6"/>
        <w:rPr>
          <w:rFonts w:hint="default"/>
          <w:b/>
          <w:sz w:val="29"/>
        </w:rPr>
      </w:pPr>
    </w:p>
    <w:p w14:paraId="28ED4173">
      <w:pPr>
        <w:pStyle w:val="6"/>
        <w:rPr>
          <w:rFonts w:hint="default"/>
          <w:b/>
          <w:sz w:val="29"/>
        </w:rPr>
      </w:pPr>
      <w:r>
        <w:rPr>
          <w:rFonts w:hint="default"/>
          <w:b/>
          <w:sz w:val="29"/>
        </w:rPr>
        <w:t>from Crypto.PublicKey import RSA</w:t>
      </w:r>
    </w:p>
    <w:p w14:paraId="0BB2C4A5">
      <w:pPr>
        <w:pStyle w:val="6"/>
        <w:rPr>
          <w:rFonts w:hint="default"/>
          <w:b/>
          <w:sz w:val="29"/>
        </w:rPr>
      </w:pPr>
      <w:r>
        <w:rPr>
          <w:rFonts w:hint="default"/>
          <w:b/>
          <w:sz w:val="29"/>
        </w:rPr>
        <w:t>from Crypto.Cipher import PKCS1_OAEP</w:t>
      </w:r>
    </w:p>
    <w:p w14:paraId="54CBC0BC">
      <w:pPr>
        <w:pStyle w:val="6"/>
        <w:rPr>
          <w:rFonts w:hint="default"/>
          <w:b/>
          <w:sz w:val="29"/>
        </w:rPr>
      </w:pPr>
      <w:r>
        <w:rPr>
          <w:rFonts w:hint="default"/>
          <w:b/>
          <w:sz w:val="29"/>
        </w:rPr>
        <w:t>import binascii</w:t>
      </w:r>
    </w:p>
    <w:p w14:paraId="0F3A632D">
      <w:pPr>
        <w:pStyle w:val="6"/>
        <w:rPr>
          <w:rFonts w:hint="default"/>
          <w:b/>
          <w:sz w:val="29"/>
        </w:rPr>
      </w:pPr>
    </w:p>
    <w:p w14:paraId="3DD736FA">
      <w:pPr>
        <w:pStyle w:val="6"/>
        <w:rPr>
          <w:rFonts w:hint="default"/>
          <w:b/>
          <w:sz w:val="29"/>
        </w:rPr>
      </w:pPr>
      <w:r>
        <w:rPr>
          <w:rFonts w:hint="default"/>
          <w:b/>
          <w:sz w:val="29"/>
        </w:rPr>
        <w:t>keyPair = RSA.generate(1024)</w:t>
      </w:r>
    </w:p>
    <w:p w14:paraId="42C15191">
      <w:pPr>
        <w:pStyle w:val="6"/>
        <w:rPr>
          <w:rFonts w:hint="default"/>
          <w:b/>
          <w:sz w:val="29"/>
        </w:rPr>
      </w:pPr>
    </w:p>
    <w:p w14:paraId="077C0029">
      <w:pPr>
        <w:pStyle w:val="6"/>
        <w:rPr>
          <w:rFonts w:hint="default"/>
          <w:b/>
          <w:sz w:val="29"/>
        </w:rPr>
      </w:pPr>
      <w:r>
        <w:rPr>
          <w:rFonts w:hint="default"/>
          <w:b/>
          <w:sz w:val="29"/>
        </w:rPr>
        <w:t>pubKey = keyPair.publickey()</w:t>
      </w:r>
    </w:p>
    <w:p w14:paraId="5B551414">
      <w:pPr>
        <w:pStyle w:val="6"/>
        <w:rPr>
          <w:rFonts w:hint="default"/>
          <w:b/>
          <w:sz w:val="29"/>
        </w:rPr>
      </w:pPr>
      <w:r>
        <w:rPr>
          <w:rFonts w:hint="default"/>
          <w:b/>
          <w:sz w:val="29"/>
        </w:rPr>
        <w:t>print(f"Public key: (n={hex(pubKey.n)}, e={hex(pubKey.e)})")</w:t>
      </w:r>
    </w:p>
    <w:p w14:paraId="0EE98036">
      <w:pPr>
        <w:pStyle w:val="6"/>
        <w:rPr>
          <w:rFonts w:hint="default"/>
          <w:b/>
          <w:sz w:val="29"/>
        </w:rPr>
      </w:pPr>
      <w:r>
        <w:rPr>
          <w:rFonts w:hint="default"/>
          <w:b/>
          <w:sz w:val="29"/>
        </w:rPr>
        <w:t>pubKeyPEM = pubKey.exportKey()</w:t>
      </w:r>
    </w:p>
    <w:p w14:paraId="4C27FE73">
      <w:pPr>
        <w:pStyle w:val="6"/>
        <w:rPr>
          <w:rFonts w:hint="default"/>
          <w:b/>
          <w:sz w:val="29"/>
        </w:rPr>
      </w:pPr>
      <w:r>
        <w:rPr>
          <w:rFonts w:hint="default"/>
          <w:b/>
          <w:sz w:val="29"/>
        </w:rPr>
        <w:t>print(pubKeyPEM.decode('ascii'))</w:t>
      </w:r>
    </w:p>
    <w:p w14:paraId="26405182">
      <w:pPr>
        <w:pStyle w:val="6"/>
        <w:rPr>
          <w:rFonts w:hint="default"/>
          <w:b/>
          <w:sz w:val="29"/>
        </w:rPr>
      </w:pPr>
    </w:p>
    <w:p w14:paraId="2C7FCCF6">
      <w:pPr>
        <w:pStyle w:val="6"/>
        <w:rPr>
          <w:rFonts w:hint="default"/>
          <w:b/>
          <w:sz w:val="29"/>
        </w:rPr>
      </w:pPr>
      <w:r>
        <w:rPr>
          <w:rFonts w:hint="default"/>
          <w:b/>
          <w:sz w:val="29"/>
        </w:rPr>
        <w:t>print(f"Private key: (n={hex(pubKey.n)}, d={hex(keyPair.d)})")</w:t>
      </w:r>
    </w:p>
    <w:p w14:paraId="7D8CDF81">
      <w:pPr>
        <w:pStyle w:val="6"/>
        <w:rPr>
          <w:rFonts w:hint="default"/>
          <w:b/>
          <w:sz w:val="29"/>
        </w:rPr>
      </w:pPr>
      <w:r>
        <w:rPr>
          <w:rFonts w:hint="default"/>
          <w:b/>
          <w:sz w:val="29"/>
        </w:rPr>
        <w:t>privKeyPEM = keyPair.exportKey()</w:t>
      </w:r>
    </w:p>
    <w:p w14:paraId="13365C03">
      <w:pPr>
        <w:pStyle w:val="6"/>
        <w:rPr>
          <w:rFonts w:hint="default"/>
          <w:b/>
          <w:sz w:val="29"/>
        </w:rPr>
      </w:pPr>
      <w:r>
        <w:rPr>
          <w:rFonts w:hint="default"/>
          <w:b/>
          <w:sz w:val="29"/>
        </w:rPr>
        <w:t>print(privKeyPEM.decode('ascii'))</w:t>
      </w:r>
    </w:p>
    <w:p w14:paraId="3EA82020">
      <w:pPr>
        <w:pStyle w:val="6"/>
        <w:rPr>
          <w:rFonts w:hint="default"/>
          <w:b/>
          <w:sz w:val="29"/>
        </w:rPr>
      </w:pPr>
    </w:p>
    <w:p w14:paraId="55B14EEA">
      <w:pPr>
        <w:pStyle w:val="6"/>
        <w:rPr>
          <w:rFonts w:hint="default"/>
          <w:b/>
          <w:sz w:val="29"/>
        </w:rPr>
      </w:pPr>
      <w:r>
        <w:rPr>
          <w:rFonts w:hint="default"/>
          <w:b/>
          <w:sz w:val="29"/>
        </w:rPr>
        <w:t># encryption</w:t>
      </w:r>
    </w:p>
    <w:p w14:paraId="6DAF690F">
      <w:pPr>
        <w:pStyle w:val="6"/>
        <w:rPr>
          <w:rFonts w:hint="default"/>
          <w:b/>
          <w:sz w:val="29"/>
        </w:rPr>
      </w:pPr>
      <w:r>
        <w:rPr>
          <w:rFonts w:hint="default"/>
          <w:b/>
          <w:sz w:val="29"/>
        </w:rPr>
        <w:t>msg = b'I smile Academy'</w:t>
      </w:r>
    </w:p>
    <w:p w14:paraId="3BC7754E">
      <w:pPr>
        <w:pStyle w:val="6"/>
        <w:rPr>
          <w:rFonts w:hint="default"/>
          <w:b/>
          <w:sz w:val="29"/>
        </w:rPr>
      </w:pPr>
      <w:r>
        <w:rPr>
          <w:rFonts w:hint="default"/>
          <w:b/>
          <w:sz w:val="29"/>
        </w:rPr>
        <w:t>encryptor = PKCS1_OAEP.new(pubKey)</w:t>
      </w:r>
    </w:p>
    <w:p w14:paraId="57962C51">
      <w:pPr>
        <w:pStyle w:val="6"/>
        <w:rPr>
          <w:rFonts w:hint="default"/>
          <w:b/>
          <w:sz w:val="29"/>
        </w:rPr>
      </w:pPr>
      <w:r>
        <w:rPr>
          <w:rFonts w:hint="default"/>
          <w:b/>
          <w:sz w:val="29"/>
        </w:rPr>
        <w:t>encrypted = encryptor.encrypt(msg)</w:t>
      </w:r>
    </w:p>
    <w:p w14:paraId="7980F895">
      <w:pPr>
        <w:pStyle w:val="6"/>
        <w:rPr>
          <w:rFonts w:hint="default"/>
          <w:b/>
          <w:sz w:val="29"/>
        </w:rPr>
      </w:pPr>
      <w:r>
        <w:rPr>
          <w:rFonts w:hint="default"/>
          <w:b/>
          <w:sz w:val="29"/>
        </w:rPr>
        <w:t>print("Encrypted:", binascii.hexlify(encrypted))</w:t>
      </w:r>
    </w:p>
    <w:p w14:paraId="414939A6">
      <w:pPr>
        <w:pStyle w:val="6"/>
        <w:rPr>
          <w:b/>
          <w:sz w:val="29"/>
        </w:rPr>
      </w:pPr>
    </w:p>
    <w:p w14:paraId="60657F90">
      <w:pPr>
        <w:pStyle w:val="6"/>
        <w:rPr>
          <w:b/>
        </w:rPr>
      </w:pPr>
    </w:p>
    <w:p w14:paraId="7E4C53BD">
      <w:pPr>
        <w:pStyle w:val="6"/>
        <w:spacing w:before="5"/>
        <w:rPr>
          <w:b/>
          <w:sz w:val="31"/>
        </w:rPr>
      </w:pPr>
    </w:p>
    <w:p w14:paraId="50EA1739">
      <w:pPr>
        <w:spacing w:before="0"/>
        <w:ind w:left="340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OUTPUT</w:t>
      </w:r>
    </w:p>
    <w:p w14:paraId="57878584">
      <w:pPr>
        <w:pStyle w:val="6"/>
        <w:ind w:left="119"/>
        <w:rPr>
          <w:rFonts w:ascii="Courier New"/>
          <w:sz w:val="20"/>
        </w:rPr>
      </w:pPr>
      <w:r>
        <w:rPr>
          <w:rFonts w:ascii="Courier New"/>
          <w:sz w:val="20"/>
        </w:rPr>
        <w:drawing>
          <wp:inline distT="0" distB="0" distL="0" distR="0">
            <wp:extent cx="6440805" cy="266954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0887" cy="266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662C">
      <w:pPr>
        <w:spacing w:after="0"/>
        <w:rPr>
          <w:rFonts w:ascii="Courier New"/>
          <w:sz w:val="20"/>
        </w:rPr>
        <w:sectPr>
          <w:pgSz w:w="11920" w:h="16850"/>
          <w:pgMar w:top="1180" w:right="340" w:bottom="1260" w:left="1100" w:header="702" w:footer="1064" w:gutter="0"/>
          <w:cols w:space="720" w:num="1"/>
        </w:sectPr>
      </w:pPr>
    </w:p>
    <w:p w14:paraId="71E172DB">
      <w:pPr>
        <w:pStyle w:val="6"/>
        <w:spacing w:before="2"/>
        <w:rPr>
          <w:rFonts w:ascii="Courier New"/>
          <w:sz w:val="14"/>
        </w:rPr>
      </w:pPr>
    </w:p>
    <w:p w14:paraId="44BBB00F">
      <w:pPr>
        <w:pStyle w:val="2"/>
        <w:ind w:left="4132"/>
      </w:pPr>
      <w:r>
        <w:t>Message Authentication Codes</w:t>
      </w:r>
      <w:r>
        <w:rPr>
          <w:spacing w:val="-144"/>
        </w:rPr>
        <w:t xml:space="preserve"> </w:t>
      </w:r>
      <w:r>
        <w:t>(MAC)</w:t>
      </w:r>
    </w:p>
    <w:p w14:paraId="377B1460">
      <w:pPr>
        <w:pStyle w:val="6"/>
        <w:spacing w:before="507" w:line="276" w:lineRule="auto"/>
        <w:ind w:left="340" w:right="1201"/>
      </w:pPr>
      <w:r>
        <w:rPr>
          <w:b/>
        </w:rPr>
        <w:t xml:space="preserve">Aim: </w:t>
      </w:r>
      <w:r>
        <w:t>To study and implement the Message Authentication Code for ensuring the message intergrity</w:t>
      </w:r>
      <w:r>
        <w:rPr>
          <w:spacing w:val="-4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authenticity</w:t>
      </w:r>
    </w:p>
    <w:p w14:paraId="062F220E">
      <w:pPr>
        <w:pStyle w:val="6"/>
        <w:spacing w:before="5"/>
        <w:rPr>
          <w:sz w:val="16"/>
        </w:rPr>
      </w:pPr>
    </w:p>
    <w:p w14:paraId="31DF0642">
      <w:pPr>
        <w:pStyle w:val="3"/>
        <w:spacing w:before="1"/>
      </w:pPr>
      <w:r>
        <w:t>Theory:</w:t>
      </w:r>
    </w:p>
    <w:p w14:paraId="2434EA0E">
      <w:pPr>
        <w:pStyle w:val="6"/>
        <w:spacing w:before="8"/>
        <w:rPr>
          <w:b/>
          <w:sz w:val="19"/>
        </w:rPr>
      </w:pPr>
    </w:p>
    <w:p w14:paraId="5839D43C">
      <w:pPr>
        <w:spacing w:before="0"/>
        <w:ind w:left="340" w:right="0" w:firstLine="0"/>
        <w:jc w:val="left"/>
        <w:rPr>
          <w:b/>
          <w:sz w:val="22"/>
        </w:rPr>
      </w:pPr>
      <w:r>
        <w:rPr>
          <w:b/>
          <w:sz w:val="22"/>
        </w:rPr>
        <w:t>Message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Authentication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Code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(MAC):</w:t>
      </w:r>
    </w:p>
    <w:p w14:paraId="035CEAB6">
      <w:pPr>
        <w:pStyle w:val="6"/>
        <w:spacing w:before="11"/>
        <w:rPr>
          <w:b/>
          <w:sz w:val="19"/>
        </w:rPr>
      </w:pPr>
    </w:p>
    <w:p w14:paraId="137CDA5E">
      <w:pPr>
        <w:pStyle w:val="6"/>
        <w:spacing w:line="276" w:lineRule="auto"/>
        <w:ind w:left="340" w:right="1135"/>
      </w:pPr>
      <w:r>
        <w:t>MAC is a technique used to ensure the integrity and authenticity of messages exchanged between</w:t>
      </w:r>
      <w:r>
        <w:rPr>
          <w:spacing w:val="1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parties.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involves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secret</w:t>
      </w:r>
      <w:r>
        <w:rPr>
          <w:spacing w:val="-4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cryptographic</w:t>
      </w:r>
      <w:r>
        <w:rPr>
          <w:spacing w:val="-5"/>
        </w:rPr>
        <w:t xml:space="preserve"> </w:t>
      </w:r>
      <w:r>
        <w:t>hash</w:t>
      </w:r>
      <w:r>
        <w:rPr>
          <w:spacing w:val="-7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tag</w:t>
      </w:r>
      <w:r>
        <w:rPr>
          <w:spacing w:val="-5"/>
        </w:rPr>
        <w:t xml:space="preserve"> </w:t>
      </w:r>
      <w:r>
        <w:t>or</w:t>
      </w:r>
      <w:r>
        <w:rPr>
          <w:spacing w:val="-47"/>
        </w:rPr>
        <w:t xml:space="preserve"> </w:t>
      </w:r>
      <w:r>
        <w:t>code that can be appended to the message. The receiver can verify the integrity and authenticity of</w:t>
      </w:r>
      <w:r>
        <w:rPr>
          <w:spacing w:val="1"/>
        </w:rPr>
        <w:t xml:space="preserve"> </w:t>
      </w:r>
      <w:r>
        <w:t>the message by recomputing the MAC using the same key and hash function and comparing it with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MAC.</w:t>
      </w:r>
    </w:p>
    <w:p w14:paraId="6E770E75">
      <w:pPr>
        <w:pStyle w:val="6"/>
        <w:spacing w:before="3"/>
        <w:rPr>
          <w:sz w:val="16"/>
        </w:rPr>
      </w:pPr>
    </w:p>
    <w:p w14:paraId="69386AFB">
      <w:pPr>
        <w:pStyle w:val="6"/>
        <w:ind w:left="340"/>
      </w:pPr>
      <w:r>
        <w:t>MAC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algorithms,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consider</w:t>
      </w:r>
      <w:r>
        <w:rPr>
          <w:spacing w:val="-5"/>
        </w:rPr>
        <w:t xml:space="preserve"> </w:t>
      </w:r>
      <w:r>
        <w:t>MD5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SHA1</w:t>
      </w:r>
    </w:p>
    <w:p w14:paraId="3747115D">
      <w:pPr>
        <w:pStyle w:val="6"/>
        <w:spacing w:before="6"/>
        <w:rPr>
          <w:sz w:val="19"/>
        </w:rPr>
      </w:pPr>
    </w:p>
    <w:p w14:paraId="3D97875E">
      <w:pPr>
        <w:pStyle w:val="3"/>
      </w:pPr>
      <w:r>
        <w:t>MD5</w:t>
      </w:r>
      <w:r>
        <w:rPr>
          <w:spacing w:val="-7"/>
        </w:rPr>
        <w:t xml:space="preserve"> </w:t>
      </w:r>
      <w:r>
        <w:t>Algorithm:</w:t>
      </w:r>
    </w:p>
    <w:p w14:paraId="4F865038">
      <w:pPr>
        <w:pStyle w:val="6"/>
        <w:ind w:left="340" w:right="1171"/>
      </w:pPr>
      <w:r>
        <w:t>MD5 (Message Digest Algorithm 5) is a widely used cryptographic hash function. Although it has</w:t>
      </w:r>
      <w:r>
        <w:rPr>
          <w:spacing w:val="1"/>
        </w:rPr>
        <w:t xml:space="preserve"> </w:t>
      </w:r>
      <w:r>
        <w:t>been widely used historically, it is now considered to have vulnerabilities and is not recommended</w:t>
      </w:r>
      <w:r>
        <w:rPr>
          <w:spacing w:val="1"/>
        </w:rPr>
        <w:t xml:space="preserve"> </w:t>
      </w:r>
      <w:r>
        <w:t>for security-critical applications. Nonetheless, it serves as an educational example for understanding</w:t>
      </w:r>
      <w:r>
        <w:rPr>
          <w:spacing w:val="-47"/>
        </w:rPr>
        <w:t xml:space="preserve"> </w:t>
      </w:r>
      <w:r>
        <w:t>MAC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cryptographic</w:t>
      </w:r>
      <w:r>
        <w:rPr>
          <w:spacing w:val="-2"/>
        </w:rPr>
        <w:t xml:space="preserve"> </w:t>
      </w:r>
      <w:r>
        <w:t>hash</w:t>
      </w:r>
      <w:r>
        <w:rPr>
          <w:spacing w:val="-1"/>
        </w:rPr>
        <w:t xml:space="preserve"> </w:t>
      </w:r>
      <w:r>
        <w:t>functions.</w:t>
      </w:r>
    </w:p>
    <w:p w14:paraId="5DCBEF5C">
      <w:pPr>
        <w:pStyle w:val="6"/>
        <w:spacing w:before="2"/>
      </w:pPr>
    </w:p>
    <w:p w14:paraId="4CF50D88">
      <w:pPr>
        <w:pStyle w:val="3"/>
      </w:pPr>
      <w:r>
        <w:t>MAC</w:t>
      </w:r>
      <w:r>
        <w:rPr>
          <w:spacing w:val="-8"/>
        </w:rPr>
        <w:t xml:space="preserve"> </w:t>
      </w:r>
      <w:r>
        <w:t>Generation</w:t>
      </w:r>
      <w:r>
        <w:rPr>
          <w:spacing w:val="-6"/>
        </w:rPr>
        <w:t xml:space="preserve"> </w:t>
      </w:r>
      <w:r>
        <w:t>Process:</w:t>
      </w:r>
    </w:p>
    <w:p w14:paraId="47E1979C">
      <w:pPr>
        <w:pStyle w:val="6"/>
        <w:ind w:left="340"/>
      </w:pPr>
      <w:r>
        <w:t>To</w:t>
      </w:r>
      <w:r>
        <w:rPr>
          <w:spacing w:val="-5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MAC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MD5</w:t>
      </w:r>
      <w:r>
        <w:rPr>
          <w:spacing w:val="-2"/>
        </w:rPr>
        <w:t xml:space="preserve"> </w:t>
      </w:r>
      <w:r>
        <w:t>algorithm,</w:t>
      </w:r>
      <w:r>
        <w:rPr>
          <w:spacing w:val="-3"/>
        </w:rPr>
        <w:t xml:space="preserve"> </w:t>
      </w:r>
      <w:r>
        <w:t>follow these</w:t>
      </w:r>
      <w:r>
        <w:rPr>
          <w:spacing w:val="-2"/>
        </w:rPr>
        <w:t xml:space="preserve"> </w:t>
      </w:r>
      <w:r>
        <w:t>steps:</w:t>
      </w:r>
    </w:p>
    <w:p w14:paraId="106BCA79">
      <w:pPr>
        <w:pStyle w:val="6"/>
        <w:spacing w:before="10"/>
        <w:rPr>
          <w:sz w:val="21"/>
        </w:rPr>
      </w:pPr>
    </w:p>
    <w:p w14:paraId="07BCF8F2">
      <w:pPr>
        <w:pStyle w:val="9"/>
        <w:numPr>
          <w:ilvl w:val="0"/>
          <w:numId w:val="8"/>
        </w:numPr>
        <w:tabs>
          <w:tab w:val="left" w:pos="1061"/>
        </w:tabs>
        <w:spacing w:before="0" w:after="0" w:line="240" w:lineRule="auto"/>
        <w:ind w:left="1060" w:right="0" w:hanging="363"/>
        <w:jc w:val="left"/>
        <w:rPr>
          <w:sz w:val="22"/>
        </w:rPr>
      </w:pPr>
      <w:r>
        <w:rPr>
          <w:sz w:val="22"/>
        </w:rPr>
        <w:t>Both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sender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receiver</w:t>
      </w:r>
      <w:r>
        <w:rPr>
          <w:spacing w:val="-2"/>
          <w:sz w:val="22"/>
        </w:rPr>
        <w:t xml:space="preserve"> </w:t>
      </w:r>
      <w:r>
        <w:rPr>
          <w:sz w:val="22"/>
        </w:rPr>
        <w:t>must</w:t>
      </w:r>
      <w:r>
        <w:rPr>
          <w:spacing w:val="-1"/>
          <w:sz w:val="22"/>
        </w:rPr>
        <w:t xml:space="preserve"> </w:t>
      </w:r>
      <w:r>
        <w:rPr>
          <w:sz w:val="22"/>
        </w:rPr>
        <w:t>agree</w:t>
      </w:r>
      <w:r>
        <w:rPr>
          <w:spacing w:val="-3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secret</w:t>
      </w:r>
      <w:r>
        <w:rPr>
          <w:spacing w:val="-1"/>
          <w:sz w:val="22"/>
        </w:rPr>
        <w:t xml:space="preserve"> </w:t>
      </w:r>
      <w:r>
        <w:rPr>
          <w:sz w:val="22"/>
        </w:rPr>
        <w:t>key,</w:t>
      </w:r>
      <w:r>
        <w:rPr>
          <w:spacing w:val="-2"/>
          <w:sz w:val="22"/>
        </w:rPr>
        <w:t xml:space="preserve"> </w:t>
      </w:r>
      <w:r>
        <w:rPr>
          <w:sz w:val="22"/>
        </w:rPr>
        <w:t>K,</w:t>
      </w:r>
      <w:r>
        <w:rPr>
          <w:spacing w:val="-3"/>
          <w:sz w:val="22"/>
        </w:rPr>
        <w:t xml:space="preserve"> </w:t>
      </w:r>
      <w:r>
        <w:rPr>
          <w:sz w:val="22"/>
        </w:rPr>
        <w:t>which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known</w:t>
      </w:r>
      <w:r>
        <w:rPr>
          <w:spacing w:val="-6"/>
          <w:sz w:val="22"/>
        </w:rPr>
        <w:t xml:space="preserve"> </w:t>
      </w:r>
      <w:r>
        <w:rPr>
          <w:sz w:val="22"/>
        </w:rPr>
        <w:t>only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them.</w:t>
      </w:r>
    </w:p>
    <w:p w14:paraId="0910108F">
      <w:pPr>
        <w:pStyle w:val="9"/>
        <w:numPr>
          <w:ilvl w:val="0"/>
          <w:numId w:val="8"/>
        </w:numPr>
        <w:tabs>
          <w:tab w:val="left" w:pos="1061"/>
        </w:tabs>
        <w:spacing w:before="3" w:after="0" w:line="240" w:lineRule="auto"/>
        <w:ind w:left="1060" w:right="1194" w:hanging="360"/>
        <w:jc w:val="left"/>
        <w:rPr>
          <w:sz w:val="22"/>
        </w:rPr>
      </w:pPr>
      <w:r>
        <w:rPr>
          <w:sz w:val="22"/>
        </w:rPr>
        <w:t>Concatenate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message,</w:t>
      </w:r>
      <w:r>
        <w:rPr>
          <w:spacing w:val="-4"/>
          <w:sz w:val="22"/>
        </w:rPr>
        <w:t xml:space="preserve"> </w:t>
      </w:r>
      <w:r>
        <w:rPr>
          <w:sz w:val="22"/>
        </w:rPr>
        <w:t>M,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secret</w:t>
      </w:r>
      <w:r>
        <w:rPr>
          <w:spacing w:val="-3"/>
          <w:sz w:val="22"/>
        </w:rPr>
        <w:t xml:space="preserve"> </w:t>
      </w:r>
      <w:r>
        <w:rPr>
          <w:sz w:val="22"/>
        </w:rPr>
        <w:t>key,</w:t>
      </w:r>
      <w:r>
        <w:rPr>
          <w:spacing w:val="-4"/>
          <w:sz w:val="22"/>
        </w:rPr>
        <w:t xml:space="preserve"> </w:t>
      </w:r>
      <w:r>
        <w:rPr>
          <w:sz w:val="22"/>
        </w:rPr>
        <w:t>K:</w:t>
      </w:r>
      <w:r>
        <w:rPr>
          <w:spacing w:val="-4"/>
          <w:sz w:val="22"/>
        </w:rPr>
        <w:t xml:space="preserve"> </w:t>
      </w:r>
      <w:r>
        <w:rPr>
          <w:sz w:val="22"/>
        </w:rPr>
        <w:t>ConcatenatedData</w:t>
      </w:r>
      <w:r>
        <w:rPr>
          <w:spacing w:val="-3"/>
          <w:sz w:val="22"/>
        </w:rPr>
        <w:t xml:space="preserve"> </w:t>
      </w:r>
      <w:r>
        <w:rPr>
          <w:sz w:val="22"/>
        </w:rPr>
        <w:t>=</w:t>
      </w:r>
      <w:r>
        <w:rPr>
          <w:spacing w:val="-4"/>
          <w:sz w:val="22"/>
        </w:rPr>
        <w:t xml:space="preserve"> </w:t>
      </w:r>
      <w:r>
        <w:rPr>
          <w:sz w:val="22"/>
        </w:rPr>
        <w:t>M</w:t>
      </w:r>
      <w:r>
        <w:rPr>
          <w:spacing w:val="-5"/>
          <w:sz w:val="22"/>
        </w:rPr>
        <w:t xml:space="preserve"> </w:t>
      </w:r>
      <w:r>
        <w:rPr>
          <w:sz w:val="22"/>
        </w:rPr>
        <w:t>||</w:t>
      </w:r>
      <w:r>
        <w:rPr>
          <w:spacing w:val="-3"/>
          <w:sz w:val="22"/>
        </w:rPr>
        <w:t xml:space="preserve"> </w:t>
      </w:r>
      <w:r>
        <w:rPr>
          <w:sz w:val="22"/>
        </w:rPr>
        <w:t>K</w:t>
      </w:r>
      <w:r>
        <w:rPr>
          <w:spacing w:val="-7"/>
          <w:sz w:val="22"/>
        </w:rPr>
        <w:t xml:space="preserve"> </w:t>
      </w:r>
      <w:r>
        <w:rPr>
          <w:sz w:val="22"/>
        </w:rPr>
        <w:t>(||</w:t>
      </w:r>
      <w:r>
        <w:rPr>
          <w:spacing w:val="-6"/>
          <w:sz w:val="22"/>
        </w:rPr>
        <w:t xml:space="preserve"> </w:t>
      </w:r>
      <w:r>
        <w:rPr>
          <w:sz w:val="22"/>
        </w:rPr>
        <w:t>denotes</w:t>
      </w:r>
      <w:r>
        <w:rPr>
          <w:spacing w:val="-47"/>
          <w:sz w:val="22"/>
        </w:rPr>
        <w:t xml:space="preserve"> </w:t>
      </w:r>
      <w:r>
        <w:rPr>
          <w:sz w:val="22"/>
        </w:rPr>
        <w:t>concatenation).</w:t>
      </w:r>
    </w:p>
    <w:p w14:paraId="407DEA37">
      <w:pPr>
        <w:pStyle w:val="9"/>
        <w:numPr>
          <w:ilvl w:val="0"/>
          <w:numId w:val="8"/>
        </w:numPr>
        <w:tabs>
          <w:tab w:val="left" w:pos="1060"/>
          <w:tab w:val="left" w:pos="1061"/>
        </w:tabs>
        <w:spacing w:before="3" w:after="0" w:line="237" w:lineRule="auto"/>
        <w:ind w:left="1060" w:right="2441" w:hanging="360"/>
        <w:jc w:val="left"/>
        <w:rPr>
          <w:sz w:val="22"/>
        </w:rPr>
      </w:pPr>
      <w:r>
        <w:rPr>
          <w:sz w:val="22"/>
        </w:rPr>
        <w:t>Apply the MD5 algorithm to the ConcatenatedData to obtain the MAC: MAC =</w:t>
      </w:r>
      <w:r>
        <w:rPr>
          <w:spacing w:val="-47"/>
          <w:sz w:val="22"/>
        </w:rPr>
        <w:t xml:space="preserve"> </w:t>
      </w:r>
      <w:r>
        <w:rPr>
          <w:sz w:val="22"/>
        </w:rPr>
        <w:t>MD5(ConcatenatedData).</w:t>
      </w:r>
    </w:p>
    <w:p w14:paraId="1C235F06">
      <w:pPr>
        <w:pStyle w:val="9"/>
        <w:numPr>
          <w:ilvl w:val="0"/>
          <w:numId w:val="8"/>
        </w:numPr>
        <w:tabs>
          <w:tab w:val="left" w:pos="1061"/>
        </w:tabs>
        <w:spacing w:before="8" w:after="0" w:line="240" w:lineRule="auto"/>
        <w:ind w:left="1060" w:right="0" w:hanging="363"/>
        <w:jc w:val="left"/>
        <w:rPr>
          <w:sz w:val="22"/>
        </w:rPr>
      </w:pPr>
      <w:r>
        <w:rPr>
          <w:sz w:val="22"/>
        </w:rPr>
        <w:t>MAC</w:t>
      </w:r>
      <w:r>
        <w:rPr>
          <w:spacing w:val="-7"/>
          <w:sz w:val="22"/>
        </w:rPr>
        <w:t xml:space="preserve"> </w:t>
      </w:r>
      <w:r>
        <w:rPr>
          <w:sz w:val="22"/>
        </w:rPr>
        <w:t>Verification</w:t>
      </w:r>
      <w:r>
        <w:rPr>
          <w:spacing w:val="-8"/>
          <w:sz w:val="22"/>
        </w:rPr>
        <w:t xml:space="preserve"> </w:t>
      </w:r>
      <w:r>
        <w:rPr>
          <w:sz w:val="22"/>
        </w:rPr>
        <w:t>Process:</w:t>
      </w:r>
    </w:p>
    <w:p w14:paraId="423D8A6B">
      <w:pPr>
        <w:pStyle w:val="6"/>
        <w:spacing w:before="8"/>
        <w:rPr>
          <w:sz w:val="21"/>
        </w:rPr>
      </w:pPr>
    </w:p>
    <w:p w14:paraId="4796A1F7">
      <w:pPr>
        <w:pStyle w:val="6"/>
        <w:spacing w:before="1"/>
        <w:ind w:left="340"/>
      </w:pPr>
      <w:r>
        <w:t>To</w:t>
      </w:r>
      <w:r>
        <w:rPr>
          <w:spacing w:val="-4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integrity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authenticity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MAC,</w:t>
      </w:r>
      <w:r>
        <w:rPr>
          <w:spacing w:val="-3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t>these steps:</w:t>
      </w:r>
    </w:p>
    <w:p w14:paraId="0807094A">
      <w:pPr>
        <w:pStyle w:val="6"/>
        <w:spacing w:before="10"/>
        <w:rPr>
          <w:sz w:val="21"/>
        </w:rPr>
      </w:pPr>
    </w:p>
    <w:p w14:paraId="590386AD">
      <w:pPr>
        <w:pStyle w:val="9"/>
        <w:numPr>
          <w:ilvl w:val="0"/>
          <w:numId w:val="9"/>
        </w:numPr>
        <w:tabs>
          <w:tab w:val="left" w:pos="1061"/>
        </w:tabs>
        <w:spacing w:before="0" w:after="0" w:line="267" w:lineRule="exact"/>
        <w:ind w:left="1060" w:right="0" w:hanging="363"/>
        <w:jc w:val="left"/>
        <w:rPr>
          <w:sz w:val="22"/>
        </w:rPr>
      </w:pPr>
      <w:r>
        <w:rPr>
          <w:sz w:val="22"/>
        </w:rPr>
        <w:t>Receive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message,</w:t>
      </w:r>
      <w:r>
        <w:rPr>
          <w:spacing w:val="-4"/>
          <w:sz w:val="22"/>
        </w:rPr>
        <w:t xml:space="preserve"> </w:t>
      </w:r>
      <w:r>
        <w:rPr>
          <w:sz w:val="22"/>
        </w:rPr>
        <w:t>M,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MAC,</w:t>
      </w:r>
      <w:r>
        <w:rPr>
          <w:spacing w:val="-3"/>
          <w:sz w:val="22"/>
        </w:rPr>
        <w:t xml:space="preserve"> </w:t>
      </w:r>
      <w:r>
        <w:rPr>
          <w:sz w:val="22"/>
        </w:rPr>
        <w:t>MAC.</w:t>
      </w:r>
    </w:p>
    <w:p w14:paraId="6ABD859B">
      <w:pPr>
        <w:pStyle w:val="9"/>
        <w:numPr>
          <w:ilvl w:val="0"/>
          <w:numId w:val="9"/>
        </w:numPr>
        <w:tabs>
          <w:tab w:val="left" w:pos="1061"/>
        </w:tabs>
        <w:spacing w:before="0" w:after="0" w:line="267" w:lineRule="exact"/>
        <w:ind w:left="1060" w:right="0" w:hanging="363"/>
        <w:jc w:val="left"/>
        <w:rPr>
          <w:sz w:val="22"/>
        </w:rPr>
      </w:pPr>
      <w:r>
        <w:rPr>
          <w:sz w:val="22"/>
        </w:rPr>
        <w:t>Concatenate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received</w:t>
      </w:r>
      <w:r>
        <w:rPr>
          <w:spacing w:val="-5"/>
          <w:sz w:val="22"/>
        </w:rPr>
        <w:t xml:space="preserve"> </w:t>
      </w:r>
      <w:r>
        <w:rPr>
          <w:sz w:val="22"/>
        </w:rPr>
        <w:t>message,</w:t>
      </w:r>
      <w:r>
        <w:rPr>
          <w:spacing w:val="-5"/>
          <w:sz w:val="22"/>
        </w:rPr>
        <w:t xml:space="preserve"> </w:t>
      </w:r>
      <w:r>
        <w:rPr>
          <w:sz w:val="22"/>
        </w:rPr>
        <w:t>M,</w:t>
      </w:r>
      <w:r>
        <w:rPr>
          <w:spacing w:val="-3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secret</w:t>
      </w:r>
      <w:r>
        <w:rPr>
          <w:spacing w:val="-2"/>
          <w:sz w:val="22"/>
        </w:rPr>
        <w:t xml:space="preserve"> </w:t>
      </w:r>
      <w:r>
        <w:rPr>
          <w:sz w:val="22"/>
        </w:rPr>
        <w:t>key,</w:t>
      </w:r>
      <w:r>
        <w:rPr>
          <w:spacing w:val="-4"/>
          <w:sz w:val="22"/>
        </w:rPr>
        <w:t xml:space="preserve"> </w:t>
      </w:r>
      <w:r>
        <w:rPr>
          <w:sz w:val="22"/>
        </w:rPr>
        <w:t>K:</w:t>
      </w:r>
      <w:r>
        <w:rPr>
          <w:spacing w:val="-2"/>
          <w:sz w:val="22"/>
        </w:rPr>
        <w:t xml:space="preserve"> </w:t>
      </w:r>
      <w:r>
        <w:rPr>
          <w:sz w:val="22"/>
        </w:rPr>
        <w:t>ConcatenatedData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4"/>
          <w:sz w:val="22"/>
        </w:rPr>
        <w:t xml:space="preserve"> </w:t>
      </w:r>
      <w:r>
        <w:rPr>
          <w:sz w:val="22"/>
        </w:rPr>
        <w:t>M</w:t>
      </w:r>
      <w:r>
        <w:rPr>
          <w:spacing w:val="-2"/>
          <w:sz w:val="22"/>
        </w:rPr>
        <w:t xml:space="preserve"> </w:t>
      </w:r>
      <w:r>
        <w:rPr>
          <w:sz w:val="22"/>
        </w:rPr>
        <w:t>||</w:t>
      </w:r>
      <w:r>
        <w:rPr>
          <w:spacing w:val="-6"/>
          <w:sz w:val="22"/>
        </w:rPr>
        <w:t xml:space="preserve"> </w:t>
      </w:r>
      <w:r>
        <w:rPr>
          <w:sz w:val="22"/>
        </w:rPr>
        <w:t>K.</w:t>
      </w:r>
    </w:p>
    <w:p w14:paraId="47CFC842">
      <w:pPr>
        <w:pStyle w:val="9"/>
        <w:numPr>
          <w:ilvl w:val="0"/>
          <w:numId w:val="9"/>
        </w:numPr>
        <w:tabs>
          <w:tab w:val="left" w:pos="1060"/>
          <w:tab w:val="left" w:pos="1061"/>
        </w:tabs>
        <w:spacing w:before="3" w:after="0" w:line="240" w:lineRule="auto"/>
        <w:ind w:left="1060" w:right="1715" w:hanging="360"/>
        <w:jc w:val="left"/>
        <w:rPr>
          <w:sz w:val="22"/>
        </w:rPr>
      </w:pPr>
      <w:r>
        <w:rPr>
          <w:sz w:val="22"/>
        </w:rPr>
        <w:t>Apply the MD5 algorithm to the ConcatenatedData to compute the recalculated MAC:</w:t>
      </w:r>
      <w:r>
        <w:rPr>
          <w:spacing w:val="-47"/>
          <w:sz w:val="22"/>
        </w:rPr>
        <w:t xml:space="preserve"> </w:t>
      </w:r>
      <w:r>
        <w:rPr>
          <w:sz w:val="22"/>
        </w:rPr>
        <w:t>RecalculatedMAC</w:t>
      </w:r>
      <w:r>
        <w:rPr>
          <w:spacing w:val="-5"/>
          <w:sz w:val="22"/>
        </w:rPr>
        <w:t xml:space="preserve"> </w:t>
      </w:r>
      <w:r>
        <w:rPr>
          <w:sz w:val="22"/>
        </w:rPr>
        <w:t>=</w:t>
      </w:r>
      <w:r>
        <w:rPr>
          <w:spacing w:val="-2"/>
          <w:sz w:val="22"/>
        </w:rPr>
        <w:t xml:space="preserve"> </w:t>
      </w:r>
      <w:r>
        <w:rPr>
          <w:sz w:val="22"/>
        </w:rPr>
        <w:t>MD5(ConcatenatedData).</w:t>
      </w:r>
    </w:p>
    <w:p w14:paraId="3D467CB5">
      <w:pPr>
        <w:pStyle w:val="9"/>
        <w:numPr>
          <w:ilvl w:val="0"/>
          <w:numId w:val="9"/>
        </w:numPr>
        <w:tabs>
          <w:tab w:val="left" w:pos="1061"/>
        </w:tabs>
        <w:spacing w:before="2" w:after="0" w:line="237" w:lineRule="auto"/>
        <w:ind w:left="1060" w:right="1847" w:hanging="360"/>
        <w:jc w:val="left"/>
        <w:rPr>
          <w:sz w:val="22"/>
        </w:rPr>
      </w:pPr>
      <w:r>
        <w:rPr>
          <w:sz w:val="22"/>
        </w:rPr>
        <w:t>Compare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RecalculatedMAC</w:t>
      </w:r>
      <w:r>
        <w:rPr>
          <w:spacing w:val="-3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received</w:t>
      </w:r>
      <w:r>
        <w:rPr>
          <w:spacing w:val="-6"/>
          <w:sz w:val="22"/>
        </w:rPr>
        <w:t xml:space="preserve"> </w:t>
      </w:r>
      <w:r>
        <w:rPr>
          <w:sz w:val="22"/>
        </w:rPr>
        <w:t>MAC.</w:t>
      </w:r>
      <w:r>
        <w:rPr>
          <w:spacing w:val="-4"/>
          <w:sz w:val="22"/>
        </w:rPr>
        <w:t xml:space="preserve"> </w:t>
      </w:r>
      <w:r>
        <w:rPr>
          <w:sz w:val="22"/>
        </w:rPr>
        <w:t>If</w:t>
      </w:r>
      <w:r>
        <w:rPr>
          <w:spacing w:val="-3"/>
          <w:sz w:val="22"/>
        </w:rPr>
        <w:t xml:space="preserve"> </w:t>
      </w:r>
      <w:r>
        <w:rPr>
          <w:sz w:val="22"/>
        </w:rPr>
        <w:t>they</w:t>
      </w:r>
      <w:r>
        <w:rPr>
          <w:spacing w:val="-5"/>
          <w:sz w:val="22"/>
        </w:rPr>
        <w:t xml:space="preserve"> </w:t>
      </w:r>
      <w:r>
        <w:rPr>
          <w:sz w:val="22"/>
        </w:rPr>
        <w:t>match,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message</w:t>
      </w:r>
      <w:r>
        <w:rPr>
          <w:spacing w:val="-2"/>
          <w:sz w:val="22"/>
        </w:rPr>
        <w:t xml:space="preserve"> </w:t>
      </w:r>
      <w:r>
        <w:rPr>
          <w:sz w:val="22"/>
        </w:rPr>
        <w:t>is</w:t>
      </w:r>
      <w:r>
        <w:rPr>
          <w:spacing w:val="-47"/>
          <w:sz w:val="22"/>
        </w:rPr>
        <w:t xml:space="preserve"> </w:t>
      </w:r>
      <w:r>
        <w:rPr>
          <w:sz w:val="22"/>
        </w:rPr>
        <w:t>considered</w:t>
      </w:r>
      <w:r>
        <w:rPr>
          <w:spacing w:val="-3"/>
          <w:sz w:val="22"/>
        </w:rPr>
        <w:t xml:space="preserve"> </w:t>
      </w:r>
      <w:r>
        <w:rPr>
          <w:sz w:val="22"/>
        </w:rPr>
        <w:t>authentic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intact.</w:t>
      </w:r>
    </w:p>
    <w:p w14:paraId="7C7D9890">
      <w:pPr>
        <w:pStyle w:val="6"/>
        <w:spacing w:before="2"/>
      </w:pPr>
    </w:p>
    <w:p w14:paraId="01657E83">
      <w:pPr>
        <w:pStyle w:val="3"/>
      </w:pPr>
      <w:r>
        <w:t>Security</w:t>
      </w:r>
      <w:r>
        <w:rPr>
          <w:spacing w:val="-6"/>
        </w:rPr>
        <w:t xml:space="preserve"> </w:t>
      </w:r>
      <w:r>
        <w:t>Considerations:</w:t>
      </w:r>
    </w:p>
    <w:p w14:paraId="167E4F45">
      <w:pPr>
        <w:pStyle w:val="6"/>
        <w:ind w:left="340" w:right="1116"/>
      </w:pPr>
      <w:r>
        <w:t>MD5 is no longer considered secure for cryptographic purposes due to vulnerabilities that have been</w:t>
      </w:r>
      <w:r>
        <w:rPr>
          <w:spacing w:val="-47"/>
        </w:rPr>
        <w:t xml:space="preserve"> </w:t>
      </w:r>
      <w:r>
        <w:t>discovered. It is susceptible to collision attacks, where two different inputs produce the same hash</w:t>
      </w:r>
      <w:r>
        <w:rPr>
          <w:spacing w:val="1"/>
        </w:rPr>
        <w:t xml:space="preserve"> </w:t>
      </w:r>
      <w:r>
        <w:t>value. Therefore, it is recommended to use stronger hash functions, such as SHA-256 or SHA-3, for</w:t>
      </w:r>
      <w:r>
        <w:rPr>
          <w:spacing w:val="1"/>
        </w:rPr>
        <w:t xml:space="preserve"> </w:t>
      </w:r>
      <w:r>
        <w:t>MAC</w:t>
      </w:r>
      <w:r>
        <w:rPr>
          <w:spacing w:val="-3"/>
        </w:rPr>
        <w:t xml:space="preserve"> </w:t>
      </w:r>
      <w:r>
        <w:t>generation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real-world</w:t>
      </w:r>
      <w:r>
        <w:rPr>
          <w:spacing w:val="-2"/>
        </w:rPr>
        <w:t xml:space="preserve"> </w:t>
      </w:r>
      <w:r>
        <w:t>applications.</w:t>
      </w:r>
    </w:p>
    <w:p w14:paraId="027DF369">
      <w:pPr>
        <w:spacing w:after="0"/>
        <w:sectPr>
          <w:pgSz w:w="11920" w:h="16850"/>
          <w:pgMar w:top="1180" w:right="340" w:bottom="1260" w:left="1100" w:header="702" w:footer="1064" w:gutter="0"/>
          <w:cols w:space="720" w:num="1"/>
        </w:sectPr>
      </w:pPr>
    </w:p>
    <w:p w14:paraId="6099CD10">
      <w:pPr>
        <w:pStyle w:val="6"/>
        <w:rPr>
          <w:sz w:val="20"/>
        </w:rPr>
      </w:pPr>
    </w:p>
    <w:p w14:paraId="3EC0FD75">
      <w:pPr>
        <w:pStyle w:val="6"/>
        <w:spacing w:before="8"/>
        <w:rPr>
          <w:sz w:val="18"/>
        </w:rPr>
      </w:pPr>
    </w:p>
    <w:p w14:paraId="7210ADDD">
      <w:pPr>
        <w:pStyle w:val="6"/>
        <w:spacing w:before="56"/>
        <w:ind w:left="340" w:right="1135"/>
      </w:pPr>
      <w:r>
        <w:t>Additionally,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MAC</w:t>
      </w:r>
      <w:r>
        <w:rPr>
          <w:spacing w:val="-3"/>
        </w:rPr>
        <w:t xml:space="preserve"> </w:t>
      </w:r>
      <w:r>
        <w:t>relies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confidentiality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integrity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secret</w:t>
      </w:r>
      <w:r>
        <w:rPr>
          <w:spacing w:val="-4"/>
        </w:rPr>
        <w:t xml:space="preserve"> </w:t>
      </w:r>
      <w:r>
        <w:t>key.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</w:t>
      </w:r>
      <w:r>
        <w:rPr>
          <w:spacing w:val="-47"/>
        </w:rPr>
        <w:t xml:space="preserve"> </w:t>
      </w:r>
      <w:r>
        <w:t>attacker</w:t>
      </w:r>
      <w:r>
        <w:rPr>
          <w:spacing w:val="-3"/>
        </w:rPr>
        <w:t xml:space="preserve"> </w:t>
      </w:r>
      <w:r>
        <w:t>gains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secret</w:t>
      </w:r>
      <w:r>
        <w:rPr>
          <w:spacing w:val="-3"/>
        </w:rPr>
        <w:t xml:space="preserve"> </w:t>
      </w:r>
      <w:r>
        <w:t>key, they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MACs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forge</w:t>
      </w:r>
      <w:r>
        <w:rPr>
          <w:spacing w:val="-1"/>
        </w:rPr>
        <w:t xml:space="preserve"> </w:t>
      </w:r>
      <w:r>
        <w:t>messages.</w:t>
      </w:r>
    </w:p>
    <w:p w14:paraId="0B6B50CE">
      <w:pPr>
        <w:pStyle w:val="6"/>
      </w:pPr>
    </w:p>
    <w:p w14:paraId="5A9C1EEF">
      <w:pPr>
        <w:pStyle w:val="6"/>
        <w:spacing w:before="11"/>
        <w:rPr>
          <w:sz w:val="21"/>
        </w:rPr>
      </w:pPr>
    </w:p>
    <w:p w14:paraId="6232204B">
      <w:pPr>
        <w:pStyle w:val="3"/>
      </w:pPr>
      <w:r>
        <w:t>SHA1</w:t>
      </w:r>
      <w:r>
        <w:rPr>
          <w:spacing w:val="-4"/>
        </w:rPr>
        <w:t xml:space="preserve"> </w:t>
      </w:r>
      <w:r>
        <w:t>(Secure</w:t>
      </w:r>
      <w:r>
        <w:rPr>
          <w:spacing w:val="-3"/>
        </w:rPr>
        <w:t xml:space="preserve"> </w:t>
      </w:r>
      <w:r>
        <w:t>Hash</w:t>
      </w:r>
      <w:r>
        <w:rPr>
          <w:spacing w:val="-6"/>
        </w:rPr>
        <w:t xml:space="preserve"> </w:t>
      </w:r>
      <w:r>
        <w:t>Algorithm):</w:t>
      </w:r>
    </w:p>
    <w:p w14:paraId="1E1214A6">
      <w:pPr>
        <w:pStyle w:val="6"/>
        <w:spacing w:before="2"/>
        <w:ind w:left="340" w:right="1310"/>
      </w:pPr>
      <w:r>
        <w:t>SHA is a family of cryptographic hash functions designed by the National Security Agency (NSA) in</w:t>
      </w:r>
      <w:r>
        <w:rPr>
          <w:spacing w:val="1"/>
        </w:rPr>
        <w:t xml:space="preserve"> </w:t>
      </w:r>
      <w:r>
        <w:t>the United States. It provides secure one-way hashing and is widely used for various security</w:t>
      </w:r>
      <w:r>
        <w:rPr>
          <w:spacing w:val="1"/>
        </w:rPr>
        <w:t xml:space="preserve"> </w:t>
      </w:r>
      <w:r>
        <w:t>applications. Examples include SHA-256 and SHA-3, which are stronger and more secure than MD5</w:t>
      </w:r>
      <w:r>
        <w:rPr>
          <w:spacing w:val="-4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SHA-1.</w:t>
      </w:r>
    </w:p>
    <w:p w14:paraId="6EB9AE00">
      <w:pPr>
        <w:pStyle w:val="6"/>
        <w:spacing w:before="6"/>
      </w:pPr>
    </w:p>
    <w:p w14:paraId="3246574F">
      <w:pPr>
        <w:pStyle w:val="3"/>
      </w:pPr>
      <w:r>
        <w:t>MAC</w:t>
      </w:r>
      <w:r>
        <w:rPr>
          <w:spacing w:val="-8"/>
        </w:rPr>
        <w:t xml:space="preserve"> </w:t>
      </w:r>
      <w:r>
        <w:t>Generation</w:t>
      </w:r>
      <w:r>
        <w:rPr>
          <w:spacing w:val="-6"/>
        </w:rPr>
        <w:t xml:space="preserve"> </w:t>
      </w:r>
      <w:r>
        <w:t>Process:</w:t>
      </w:r>
    </w:p>
    <w:p w14:paraId="78E035C9">
      <w:pPr>
        <w:pStyle w:val="6"/>
        <w:spacing w:before="1"/>
        <w:ind w:left="340"/>
      </w:pPr>
      <w:r>
        <w:t>To</w:t>
      </w:r>
      <w:r>
        <w:rPr>
          <w:spacing w:val="-5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MAC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SHA</w:t>
      </w:r>
      <w:r>
        <w:rPr>
          <w:spacing w:val="-4"/>
        </w:rPr>
        <w:t xml:space="preserve"> </w:t>
      </w:r>
      <w:r>
        <w:t>algorithm,</w:t>
      </w:r>
      <w:r>
        <w:rPr>
          <w:spacing w:val="-4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SHA-256, follow</w:t>
      </w:r>
      <w:r>
        <w:rPr>
          <w:spacing w:val="-4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steps:</w:t>
      </w:r>
    </w:p>
    <w:p w14:paraId="76093696">
      <w:pPr>
        <w:pStyle w:val="6"/>
        <w:spacing w:before="3"/>
        <w:rPr>
          <w:sz w:val="21"/>
        </w:rPr>
      </w:pPr>
    </w:p>
    <w:p w14:paraId="3D5FF07C">
      <w:pPr>
        <w:pStyle w:val="9"/>
        <w:numPr>
          <w:ilvl w:val="0"/>
          <w:numId w:val="10"/>
        </w:numPr>
        <w:tabs>
          <w:tab w:val="left" w:pos="1061"/>
        </w:tabs>
        <w:spacing w:before="0" w:after="0" w:line="240" w:lineRule="auto"/>
        <w:ind w:left="1060" w:right="0" w:hanging="363"/>
        <w:jc w:val="left"/>
        <w:rPr>
          <w:sz w:val="22"/>
        </w:rPr>
      </w:pPr>
      <w:r>
        <w:rPr>
          <w:sz w:val="22"/>
        </w:rPr>
        <w:t>Both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sender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receiver</w:t>
      </w:r>
      <w:r>
        <w:rPr>
          <w:spacing w:val="-2"/>
          <w:sz w:val="22"/>
        </w:rPr>
        <w:t xml:space="preserve"> </w:t>
      </w:r>
      <w:r>
        <w:rPr>
          <w:sz w:val="22"/>
        </w:rPr>
        <w:t>must</w:t>
      </w:r>
      <w:r>
        <w:rPr>
          <w:spacing w:val="-1"/>
          <w:sz w:val="22"/>
        </w:rPr>
        <w:t xml:space="preserve"> </w:t>
      </w:r>
      <w:r>
        <w:rPr>
          <w:sz w:val="22"/>
        </w:rPr>
        <w:t>agree</w:t>
      </w:r>
      <w:r>
        <w:rPr>
          <w:spacing w:val="-3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secret</w:t>
      </w:r>
      <w:r>
        <w:rPr>
          <w:spacing w:val="-1"/>
          <w:sz w:val="22"/>
        </w:rPr>
        <w:t xml:space="preserve"> </w:t>
      </w:r>
      <w:r>
        <w:rPr>
          <w:sz w:val="22"/>
        </w:rPr>
        <w:t>key,</w:t>
      </w:r>
      <w:r>
        <w:rPr>
          <w:spacing w:val="-2"/>
          <w:sz w:val="22"/>
        </w:rPr>
        <w:t xml:space="preserve"> </w:t>
      </w:r>
      <w:r>
        <w:rPr>
          <w:sz w:val="22"/>
        </w:rPr>
        <w:t>K,</w:t>
      </w:r>
      <w:r>
        <w:rPr>
          <w:spacing w:val="-3"/>
          <w:sz w:val="22"/>
        </w:rPr>
        <w:t xml:space="preserve"> </w:t>
      </w:r>
      <w:r>
        <w:rPr>
          <w:sz w:val="22"/>
        </w:rPr>
        <w:t>which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known</w:t>
      </w:r>
      <w:r>
        <w:rPr>
          <w:spacing w:val="-6"/>
          <w:sz w:val="22"/>
        </w:rPr>
        <w:t xml:space="preserve"> </w:t>
      </w:r>
      <w:r>
        <w:rPr>
          <w:sz w:val="22"/>
        </w:rPr>
        <w:t>only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them.</w:t>
      </w:r>
    </w:p>
    <w:p w14:paraId="68154E5B">
      <w:pPr>
        <w:pStyle w:val="9"/>
        <w:numPr>
          <w:ilvl w:val="0"/>
          <w:numId w:val="10"/>
        </w:numPr>
        <w:tabs>
          <w:tab w:val="left" w:pos="1061"/>
        </w:tabs>
        <w:spacing w:before="5" w:after="0" w:line="237" w:lineRule="auto"/>
        <w:ind w:left="1060" w:right="1194" w:hanging="360"/>
        <w:jc w:val="left"/>
        <w:rPr>
          <w:sz w:val="22"/>
        </w:rPr>
      </w:pPr>
      <w:r>
        <w:rPr>
          <w:sz w:val="22"/>
        </w:rPr>
        <w:t>Concatenate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message,</w:t>
      </w:r>
      <w:r>
        <w:rPr>
          <w:spacing w:val="-2"/>
          <w:sz w:val="22"/>
        </w:rPr>
        <w:t xml:space="preserve"> </w:t>
      </w:r>
      <w:r>
        <w:rPr>
          <w:sz w:val="22"/>
        </w:rPr>
        <w:t>M,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secret</w:t>
      </w:r>
      <w:r>
        <w:rPr>
          <w:spacing w:val="-3"/>
          <w:sz w:val="22"/>
        </w:rPr>
        <w:t xml:space="preserve"> </w:t>
      </w:r>
      <w:r>
        <w:rPr>
          <w:sz w:val="22"/>
        </w:rPr>
        <w:t>key,</w:t>
      </w:r>
      <w:r>
        <w:rPr>
          <w:spacing w:val="-4"/>
          <w:sz w:val="22"/>
        </w:rPr>
        <w:t xml:space="preserve"> </w:t>
      </w:r>
      <w:r>
        <w:rPr>
          <w:sz w:val="22"/>
        </w:rPr>
        <w:t>K:</w:t>
      </w:r>
      <w:r>
        <w:rPr>
          <w:spacing w:val="-4"/>
          <w:sz w:val="22"/>
        </w:rPr>
        <w:t xml:space="preserve"> </w:t>
      </w:r>
      <w:r>
        <w:rPr>
          <w:sz w:val="22"/>
        </w:rPr>
        <w:t>ConcatenatedData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4"/>
          <w:sz w:val="22"/>
        </w:rPr>
        <w:t xml:space="preserve"> </w:t>
      </w:r>
      <w:r>
        <w:rPr>
          <w:sz w:val="22"/>
        </w:rPr>
        <w:t>M</w:t>
      </w:r>
      <w:r>
        <w:rPr>
          <w:spacing w:val="-4"/>
          <w:sz w:val="22"/>
        </w:rPr>
        <w:t xml:space="preserve"> </w:t>
      </w:r>
      <w:r>
        <w:rPr>
          <w:sz w:val="22"/>
        </w:rPr>
        <w:t>||</w:t>
      </w:r>
      <w:r>
        <w:rPr>
          <w:spacing w:val="-3"/>
          <w:sz w:val="22"/>
        </w:rPr>
        <w:t xml:space="preserve"> </w:t>
      </w:r>
      <w:r>
        <w:rPr>
          <w:sz w:val="22"/>
        </w:rPr>
        <w:t>K</w:t>
      </w:r>
      <w:r>
        <w:rPr>
          <w:spacing w:val="-7"/>
          <w:sz w:val="22"/>
        </w:rPr>
        <w:t xml:space="preserve"> </w:t>
      </w:r>
      <w:r>
        <w:rPr>
          <w:sz w:val="22"/>
        </w:rPr>
        <w:t>(||</w:t>
      </w:r>
      <w:r>
        <w:rPr>
          <w:spacing w:val="-6"/>
          <w:sz w:val="22"/>
        </w:rPr>
        <w:t xml:space="preserve"> </w:t>
      </w:r>
      <w:r>
        <w:rPr>
          <w:sz w:val="22"/>
        </w:rPr>
        <w:t>denotes</w:t>
      </w:r>
      <w:r>
        <w:rPr>
          <w:spacing w:val="-47"/>
          <w:sz w:val="22"/>
        </w:rPr>
        <w:t xml:space="preserve"> </w:t>
      </w:r>
      <w:r>
        <w:rPr>
          <w:sz w:val="22"/>
        </w:rPr>
        <w:t>concatenation).</w:t>
      </w:r>
    </w:p>
    <w:p w14:paraId="36938190">
      <w:pPr>
        <w:pStyle w:val="9"/>
        <w:numPr>
          <w:ilvl w:val="0"/>
          <w:numId w:val="10"/>
        </w:numPr>
        <w:tabs>
          <w:tab w:val="left" w:pos="1060"/>
          <w:tab w:val="left" w:pos="1061"/>
        </w:tabs>
        <w:spacing w:before="1" w:after="0" w:line="240" w:lineRule="auto"/>
        <w:ind w:left="1060" w:right="1132" w:hanging="360"/>
        <w:jc w:val="left"/>
        <w:rPr>
          <w:sz w:val="22"/>
        </w:rPr>
      </w:pPr>
      <w:r>
        <w:rPr>
          <w:sz w:val="22"/>
        </w:rPr>
        <w:t>Apply the SHA algorithm (e.g., SHA-256) to the ConcatenatedData to obtain the MAC: MAC =</w:t>
      </w:r>
      <w:r>
        <w:rPr>
          <w:spacing w:val="-47"/>
          <w:sz w:val="22"/>
        </w:rPr>
        <w:t xml:space="preserve"> </w:t>
      </w:r>
      <w:r>
        <w:rPr>
          <w:sz w:val="22"/>
        </w:rPr>
        <w:t>SHA-256(ConcatenatedData).</w:t>
      </w:r>
    </w:p>
    <w:p w14:paraId="3FD879DF">
      <w:pPr>
        <w:pStyle w:val="9"/>
        <w:numPr>
          <w:ilvl w:val="0"/>
          <w:numId w:val="10"/>
        </w:numPr>
        <w:tabs>
          <w:tab w:val="left" w:pos="1061"/>
        </w:tabs>
        <w:spacing w:before="1" w:after="0" w:line="240" w:lineRule="auto"/>
        <w:ind w:left="1060" w:right="0" w:hanging="363"/>
        <w:jc w:val="left"/>
        <w:rPr>
          <w:sz w:val="22"/>
        </w:rPr>
      </w:pPr>
      <w:r>
        <w:rPr>
          <w:sz w:val="22"/>
        </w:rPr>
        <w:t>MAC</w:t>
      </w:r>
      <w:r>
        <w:rPr>
          <w:spacing w:val="-7"/>
          <w:sz w:val="22"/>
        </w:rPr>
        <w:t xml:space="preserve"> </w:t>
      </w:r>
      <w:r>
        <w:rPr>
          <w:sz w:val="22"/>
        </w:rPr>
        <w:t>Verification</w:t>
      </w:r>
      <w:r>
        <w:rPr>
          <w:spacing w:val="-8"/>
          <w:sz w:val="22"/>
        </w:rPr>
        <w:t xml:space="preserve"> </w:t>
      </w:r>
      <w:r>
        <w:rPr>
          <w:sz w:val="22"/>
        </w:rPr>
        <w:t>Process:</w:t>
      </w:r>
    </w:p>
    <w:p w14:paraId="1727689E">
      <w:pPr>
        <w:pStyle w:val="6"/>
      </w:pPr>
    </w:p>
    <w:p w14:paraId="6DCAB720">
      <w:pPr>
        <w:pStyle w:val="6"/>
        <w:ind w:left="340"/>
      </w:pPr>
      <w:r>
        <w:t>To</w:t>
      </w:r>
      <w:r>
        <w:rPr>
          <w:spacing w:val="-4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integrity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authenticity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received</w:t>
      </w:r>
      <w:r>
        <w:rPr>
          <w:spacing w:val="-6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MAC,</w:t>
      </w:r>
      <w:r>
        <w:rPr>
          <w:spacing w:val="-2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steps:</w:t>
      </w:r>
    </w:p>
    <w:p w14:paraId="04BC3617">
      <w:pPr>
        <w:pStyle w:val="6"/>
        <w:spacing w:before="11"/>
        <w:rPr>
          <w:sz w:val="21"/>
        </w:rPr>
      </w:pPr>
    </w:p>
    <w:p w14:paraId="495015B7">
      <w:pPr>
        <w:pStyle w:val="9"/>
        <w:numPr>
          <w:ilvl w:val="0"/>
          <w:numId w:val="11"/>
        </w:numPr>
        <w:tabs>
          <w:tab w:val="left" w:pos="1061"/>
        </w:tabs>
        <w:spacing w:before="0" w:after="0" w:line="240" w:lineRule="auto"/>
        <w:ind w:left="1060" w:right="0" w:hanging="363"/>
        <w:jc w:val="left"/>
        <w:rPr>
          <w:sz w:val="22"/>
        </w:rPr>
      </w:pPr>
      <w:r>
        <w:rPr>
          <w:sz w:val="22"/>
        </w:rPr>
        <w:t>Receive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message,</w:t>
      </w:r>
      <w:r>
        <w:rPr>
          <w:spacing w:val="-4"/>
          <w:sz w:val="22"/>
        </w:rPr>
        <w:t xml:space="preserve"> </w:t>
      </w:r>
      <w:r>
        <w:rPr>
          <w:sz w:val="22"/>
        </w:rPr>
        <w:t>M,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MAC,</w:t>
      </w:r>
      <w:r>
        <w:rPr>
          <w:spacing w:val="-3"/>
          <w:sz w:val="22"/>
        </w:rPr>
        <w:t xml:space="preserve"> </w:t>
      </w:r>
      <w:r>
        <w:rPr>
          <w:sz w:val="22"/>
        </w:rPr>
        <w:t>MAC.</w:t>
      </w:r>
    </w:p>
    <w:p w14:paraId="3D8F6A6E">
      <w:pPr>
        <w:pStyle w:val="9"/>
        <w:numPr>
          <w:ilvl w:val="0"/>
          <w:numId w:val="11"/>
        </w:numPr>
        <w:tabs>
          <w:tab w:val="left" w:pos="1061"/>
        </w:tabs>
        <w:spacing w:before="2" w:after="0" w:line="267" w:lineRule="exact"/>
        <w:ind w:left="1060" w:right="0" w:hanging="363"/>
        <w:jc w:val="left"/>
        <w:rPr>
          <w:sz w:val="22"/>
        </w:rPr>
      </w:pPr>
      <w:r>
        <w:rPr>
          <w:sz w:val="22"/>
        </w:rPr>
        <w:t>Concatenate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received</w:t>
      </w:r>
      <w:r>
        <w:rPr>
          <w:spacing w:val="-5"/>
          <w:sz w:val="22"/>
        </w:rPr>
        <w:t xml:space="preserve"> </w:t>
      </w:r>
      <w:r>
        <w:rPr>
          <w:sz w:val="22"/>
        </w:rPr>
        <w:t>message,</w:t>
      </w:r>
      <w:r>
        <w:rPr>
          <w:spacing w:val="-5"/>
          <w:sz w:val="22"/>
        </w:rPr>
        <w:t xml:space="preserve"> </w:t>
      </w:r>
      <w:r>
        <w:rPr>
          <w:sz w:val="22"/>
        </w:rPr>
        <w:t>M,</w:t>
      </w:r>
      <w:r>
        <w:rPr>
          <w:spacing w:val="-3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secret</w:t>
      </w:r>
      <w:r>
        <w:rPr>
          <w:spacing w:val="-2"/>
          <w:sz w:val="22"/>
        </w:rPr>
        <w:t xml:space="preserve"> </w:t>
      </w:r>
      <w:r>
        <w:rPr>
          <w:sz w:val="22"/>
        </w:rPr>
        <w:t>key,</w:t>
      </w:r>
      <w:r>
        <w:rPr>
          <w:spacing w:val="-4"/>
          <w:sz w:val="22"/>
        </w:rPr>
        <w:t xml:space="preserve"> </w:t>
      </w:r>
      <w:r>
        <w:rPr>
          <w:sz w:val="22"/>
        </w:rPr>
        <w:t>K:</w:t>
      </w:r>
      <w:r>
        <w:rPr>
          <w:spacing w:val="-2"/>
          <w:sz w:val="22"/>
        </w:rPr>
        <w:t xml:space="preserve"> </w:t>
      </w:r>
      <w:r>
        <w:rPr>
          <w:sz w:val="22"/>
        </w:rPr>
        <w:t>ConcatenatedData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4"/>
          <w:sz w:val="22"/>
        </w:rPr>
        <w:t xml:space="preserve"> </w:t>
      </w:r>
      <w:r>
        <w:rPr>
          <w:sz w:val="22"/>
        </w:rPr>
        <w:t>M</w:t>
      </w:r>
      <w:r>
        <w:rPr>
          <w:spacing w:val="-2"/>
          <w:sz w:val="22"/>
        </w:rPr>
        <w:t xml:space="preserve"> </w:t>
      </w:r>
      <w:r>
        <w:rPr>
          <w:sz w:val="22"/>
        </w:rPr>
        <w:t>||</w:t>
      </w:r>
      <w:r>
        <w:rPr>
          <w:spacing w:val="-6"/>
          <w:sz w:val="22"/>
        </w:rPr>
        <w:t xml:space="preserve"> </w:t>
      </w:r>
      <w:r>
        <w:rPr>
          <w:sz w:val="22"/>
        </w:rPr>
        <w:t>K.</w:t>
      </w:r>
    </w:p>
    <w:p w14:paraId="51EBCF3C">
      <w:pPr>
        <w:pStyle w:val="9"/>
        <w:numPr>
          <w:ilvl w:val="0"/>
          <w:numId w:val="11"/>
        </w:numPr>
        <w:tabs>
          <w:tab w:val="left" w:pos="1060"/>
          <w:tab w:val="left" w:pos="1061"/>
        </w:tabs>
        <w:spacing w:before="0" w:after="0" w:line="240" w:lineRule="auto"/>
        <w:ind w:left="1060" w:right="2094" w:hanging="360"/>
        <w:jc w:val="left"/>
        <w:rPr>
          <w:sz w:val="22"/>
        </w:rPr>
      </w:pPr>
      <w:r>
        <w:rPr>
          <w:sz w:val="22"/>
        </w:rPr>
        <w:t>Apply the SHA algorithm (e.g., SHA-256) to the ConcatenatedData to compute the</w:t>
      </w:r>
      <w:r>
        <w:rPr>
          <w:spacing w:val="-47"/>
          <w:sz w:val="22"/>
        </w:rPr>
        <w:t xml:space="preserve"> </w:t>
      </w:r>
      <w:r>
        <w:rPr>
          <w:sz w:val="22"/>
        </w:rPr>
        <w:t>recalculated</w:t>
      </w:r>
      <w:r>
        <w:rPr>
          <w:spacing w:val="-1"/>
          <w:sz w:val="22"/>
        </w:rPr>
        <w:t xml:space="preserve"> </w:t>
      </w:r>
      <w:r>
        <w:rPr>
          <w:sz w:val="22"/>
        </w:rPr>
        <w:t>MAC:</w:t>
      </w:r>
      <w:r>
        <w:rPr>
          <w:spacing w:val="-2"/>
          <w:sz w:val="22"/>
        </w:rPr>
        <w:t xml:space="preserve"> </w:t>
      </w:r>
      <w:r>
        <w:rPr>
          <w:sz w:val="22"/>
        </w:rPr>
        <w:t>RecalculatedMAC</w:t>
      </w:r>
      <w:r>
        <w:rPr>
          <w:spacing w:val="-3"/>
          <w:sz w:val="22"/>
        </w:rPr>
        <w:t xml:space="preserve"> </w:t>
      </w:r>
      <w:r>
        <w:rPr>
          <w:sz w:val="22"/>
        </w:rPr>
        <w:t>=</w:t>
      </w:r>
      <w:r>
        <w:rPr>
          <w:spacing w:val="-2"/>
          <w:sz w:val="22"/>
        </w:rPr>
        <w:t xml:space="preserve"> </w:t>
      </w:r>
      <w:r>
        <w:rPr>
          <w:sz w:val="22"/>
        </w:rPr>
        <w:t>SHA-256(ConcatenatedData).</w:t>
      </w:r>
    </w:p>
    <w:p w14:paraId="1A1065BD">
      <w:pPr>
        <w:pStyle w:val="9"/>
        <w:numPr>
          <w:ilvl w:val="0"/>
          <w:numId w:val="11"/>
        </w:numPr>
        <w:tabs>
          <w:tab w:val="left" w:pos="1061"/>
        </w:tabs>
        <w:spacing w:before="0" w:after="0" w:line="240" w:lineRule="auto"/>
        <w:ind w:left="1060" w:right="1847" w:hanging="360"/>
        <w:jc w:val="left"/>
        <w:rPr>
          <w:sz w:val="22"/>
        </w:rPr>
      </w:pPr>
      <w:r>
        <w:rPr>
          <w:sz w:val="22"/>
        </w:rPr>
        <w:t>Compare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RecalculatedMAC</w:t>
      </w:r>
      <w:r>
        <w:rPr>
          <w:spacing w:val="-3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received</w:t>
      </w:r>
      <w:r>
        <w:rPr>
          <w:spacing w:val="-6"/>
          <w:sz w:val="22"/>
        </w:rPr>
        <w:t xml:space="preserve"> </w:t>
      </w:r>
      <w:r>
        <w:rPr>
          <w:sz w:val="22"/>
        </w:rPr>
        <w:t>MAC.</w:t>
      </w:r>
      <w:r>
        <w:rPr>
          <w:spacing w:val="-4"/>
          <w:sz w:val="22"/>
        </w:rPr>
        <w:t xml:space="preserve"> </w:t>
      </w:r>
      <w:r>
        <w:rPr>
          <w:sz w:val="22"/>
        </w:rPr>
        <w:t>If</w:t>
      </w:r>
      <w:r>
        <w:rPr>
          <w:spacing w:val="-3"/>
          <w:sz w:val="22"/>
        </w:rPr>
        <w:t xml:space="preserve"> </w:t>
      </w:r>
      <w:r>
        <w:rPr>
          <w:sz w:val="22"/>
        </w:rPr>
        <w:t>they</w:t>
      </w:r>
      <w:r>
        <w:rPr>
          <w:spacing w:val="-5"/>
          <w:sz w:val="22"/>
        </w:rPr>
        <w:t xml:space="preserve"> </w:t>
      </w:r>
      <w:r>
        <w:rPr>
          <w:sz w:val="22"/>
        </w:rPr>
        <w:t>match,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message</w:t>
      </w:r>
      <w:r>
        <w:rPr>
          <w:spacing w:val="-2"/>
          <w:sz w:val="22"/>
        </w:rPr>
        <w:t xml:space="preserve"> </w:t>
      </w:r>
      <w:r>
        <w:rPr>
          <w:sz w:val="22"/>
        </w:rPr>
        <w:t>is</w:t>
      </w:r>
      <w:r>
        <w:rPr>
          <w:spacing w:val="-47"/>
          <w:sz w:val="22"/>
        </w:rPr>
        <w:t xml:space="preserve"> </w:t>
      </w:r>
      <w:r>
        <w:rPr>
          <w:sz w:val="22"/>
        </w:rPr>
        <w:t>considered</w:t>
      </w:r>
      <w:r>
        <w:rPr>
          <w:spacing w:val="-3"/>
          <w:sz w:val="22"/>
        </w:rPr>
        <w:t xml:space="preserve"> </w:t>
      </w:r>
      <w:r>
        <w:rPr>
          <w:sz w:val="22"/>
        </w:rPr>
        <w:t>authentic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intact.</w:t>
      </w:r>
    </w:p>
    <w:p w14:paraId="293695A9">
      <w:pPr>
        <w:pStyle w:val="6"/>
        <w:spacing w:before="1"/>
      </w:pPr>
    </w:p>
    <w:p w14:paraId="52B3747F">
      <w:pPr>
        <w:pStyle w:val="3"/>
      </w:pPr>
      <w:r>
        <w:t>Security</w:t>
      </w:r>
      <w:r>
        <w:rPr>
          <w:spacing w:val="-6"/>
        </w:rPr>
        <w:t xml:space="preserve"> </w:t>
      </w:r>
      <w:r>
        <w:t>Considerations:</w:t>
      </w:r>
    </w:p>
    <w:p w14:paraId="0BA9124F">
      <w:pPr>
        <w:pStyle w:val="6"/>
        <w:ind w:left="340" w:right="1135"/>
      </w:pPr>
      <w:r>
        <w:t>The security of MAC relies on the confidentiality and integrity of the secret key. If an attacker gains</w:t>
      </w:r>
      <w:r>
        <w:rPr>
          <w:spacing w:val="1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secret</w:t>
      </w:r>
      <w:r>
        <w:rPr>
          <w:spacing w:val="-3"/>
        </w:rPr>
        <w:t xml:space="preserve"> </w:t>
      </w:r>
      <w:r>
        <w:t>key,</w:t>
      </w:r>
      <w:r>
        <w:rPr>
          <w:spacing w:val="-5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valid</w:t>
      </w:r>
      <w:r>
        <w:rPr>
          <w:spacing w:val="-6"/>
        </w:rPr>
        <w:t xml:space="preserve"> </w:t>
      </w:r>
      <w:r>
        <w:t>MACs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forge</w:t>
      </w:r>
      <w:r>
        <w:rPr>
          <w:spacing w:val="-5"/>
        </w:rPr>
        <w:t xml:space="preserve"> </w:t>
      </w:r>
      <w:r>
        <w:t>messages.</w:t>
      </w:r>
      <w:r>
        <w:rPr>
          <w:spacing w:val="-3"/>
        </w:rPr>
        <w:t xml:space="preserve"> </w:t>
      </w:r>
      <w:r>
        <w:t>Therefore,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crucial</w:t>
      </w:r>
      <w:r>
        <w:rPr>
          <w:spacing w:val="-3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employ</w:t>
      </w:r>
      <w:r>
        <w:rPr>
          <w:spacing w:val="-2"/>
        </w:rPr>
        <w:t xml:space="preserve"> </w:t>
      </w:r>
      <w:r>
        <w:t>strong</w:t>
      </w:r>
      <w:r>
        <w:rPr>
          <w:spacing w:val="-3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practices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protect the</w:t>
      </w:r>
      <w:r>
        <w:rPr>
          <w:spacing w:val="-1"/>
        </w:rPr>
        <w:t xml:space="preserve"> </w:t>
      </w:r>
      <w:r>
        <w:t>secret</w:t>
      </w:r>
      <w:r>
        <w:rPr>
          <w:spacing w:val="-1"/>
        </w:rPr>
        <w:t xml:space="preserve"> </w:t>
      </w:r>
      <w:r>
        <w:t>key.</w:t>
      </w:r>
    </w:p>
    <w:p w14:paraId="1718B408">
      <w:pPr>
        <w:pStyle w:val="6"/>
        <w:spacing w:before="11"/>
        <w:rPr>
          <w:sz w:val="21"/>
        </w:rPr>
      </w:pPr>
    </w:p>
    <w:p w14:paraId="662C77A6">
      <w:pPr>
        <w:pStyle w:val="6"/>
        <w:ind w:left="340" w:right="1355"/>
      </w:pPr>
      <w:r>
        <w:t>Additionally, the security of the MAC depends on the security of the underlying hash function.</w:t>
      </w:r>
      <w:r>
        <w:rPr>
          <w:spacing w:val="1"/>
        </w:rPr>
        <w:t xml:space="preserve"> </w:t>
      </w:r>
      <w:r>
        <w:t>Strong hash functions like SHA-256 are designed to resist collision attacks and other cryptographic</w:t>
      </w:r>
      <w:r>
        <w:rPr>
          <w:spacing w:val="-47"/>
        </w:rPr>
        <w:t xml:space="preserve"> </w:t>
      </w:r>
      <w:r>
        <w:t>vulnerabilities.</w:t>
      </w:r>
    </w:p>
    <w:p w14:paraId="2C3DFBBC">
      <w:pPr>
        <w:pStyle w:val="6"/>
      </w:pPr>
    </w:p>
    <w:p w14:paraId="5BBC752C">
      <w:pPr>
        <w:pStyle w:val="6"/>
        <w:spacing w:before="2"/>
      </w:pPr>
    </w:p>
    <w:p w14:paraId="10E216A2">
      <w:pPr>
        <w:pStyle w:val="3"/>
      </w:pPr>
      <w:r>
        <w:t>Code:</w:t>
      </w:r>
      <w:r>
        <w:rPr>
          <w:spacing w:val="-6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implementing</w:t>
      </w:r>
      <w:r>
        <w:rPr>
          <w:spacing w:val="-6"/>
        </w:rPr>
        <w:t xml:space="preserve"> </w:t>
      </w:r>
      <w:r>
        <w:t>MD5</w:t>
      </w:r>
      <w:r>
        <w:rPr>
          <w:spacing w:val="-8"/>
        </w:rPr>
        <w:t xml:space="preserve"> </w:t>
      </w:r>
      <w:r>
        <w:t>Algorithm</w:t>
      </w:r>
    </w:p>
    <w:p w14:paraId="50659683">
      <w:pPr>
        <w:pStyle w:val="6"/>
        <w:ind w:left="120"/>
        <w:rPr>
          <w:rFonts w:hint="default"/>
          <w:sz w:val="20"/>
        </w:rPr>
      </w:pPr>
      <w:r>
        <w:rPr>
          <w:rFonts w:hint="default"/>
          <w:sz w:val="20"/>
        </w:rPr>
        <w:t># Python code for implementing MD5 Algorithm</w:t>
      </w:r>
    </w:p>
    <w:p w14:paraId="5CC4BB25">
      <w:pPr>
        <w:pStyle w:val="6"/>
        <w:ind w:left="120"/>
        <w:rPr>
          <w:rFonts w:hint="default"/>
          <w:sz w:val="20"/>
        </w:rPr>
      </w:pPr>
    </w:p>
    <w:p w14:paraId="64B47EAF">
      <w:pPr>
        <w:pStyle w:val="6"/>
        <w:ind w:left="120"/>
        <w:rPr>
          <w:rFonts w:hint="default"/>
          <w:sz w:val="20"/>
        </w:rPr>
      </w:pPr>
      <w:r>
        <w:rPr>
          <w:rFonts w:hint="default"/>
          <w:sz w:val="20"/>
        </w:rPr>
        <w:t>import hashlib</w:t>
      </w:r>
    </w:p>
    <w:p w14:paraId="5166EB0C">
      <w:pPr>
        <w:pStyle w:val="6"/>
        <w:ind w:left="120"/>
        <w:rPr>
          <w:rFonts w:hint="default"/>
          <w:sz w:val="20"/>
        </w:rPr>
      </w:pPr>
      <w:r>
        <w:rPr>
          <w:rFonts w:hint="default"/>
          <w:sz w:val="20"/>
        </w:rPr>
        <w:t>result = hashlib.md5(b'Ismile')</w:t>
      </w:r>
    </w:p>
    <w:p w14:paraId="70451730">
      <w:pPr>
        <w:pStyle w:val="6"/>
        <w:ind w:left="120"/>
        <w:rPr>
          <w:rFonts w:hint="default"/>
          <w:sz w:val="20"/>
        </w:rPr>
      </w:pPr>
      <w:r>
        <w:rPr>
          <w:rFonts w:hint="default"/>
          <w:sz w:val="20"/>
        </w:rPr>
        <w:t>result1 = hashlib.md5(b'Esmile')</w:t>
      </w:r>
    </w:p>
    <w:p w14:paraId="27655F12">
      <w:pPr>
        <w:pStyle w:val="6"/>
        <w:ind w:left="120"/>
        <w:rPr>
          <w:rFonts w:hint="default"/>
          <w:sz w:val="20"/>
        </w:rPr>
      </w:pPr>
    </w:p>
    <w:p w14:paraId="25DE2857">
      <w:pPr>
        <w:pStyle w:val="6"/>
        <w:ind w:left="120"/>
        <w:rPr>
          <w:rFonts w:hint="default"/>
          <w:sz w:val="20"/>
        </w:rPr>
      </w:pPr>
      <w:r>
        <w:rPr>
          <w:rFonts w:hint="default"/>
          <w:sz w:val="20"/>
        </w:rPr>
        <w:t># printing the equivalent byte value.</w:t>
      </w:r>
    </w:p>
    <w:p w14:paraId="6CB580F2">
      <w:pPr>
        <w:pStyle w:val="6"/>
        <w:ind w:left="120"/>
        <w:rPr>
          <w:rFonts w:hint="default"/>
          <w:sz w:val="20"/>
        </w:rPr>
      </w:pPr>
      <w:r>
        <w:rPr>
          <w:rFonts w:hint="default"/>
          <w:sz w:val="20"/>
        </w:rPr>
        <w:t>print("The byte equivalent of hash is: ", end="")</w:t>
      </w:r>
    </w:p>
    <w:p w14:paraId="35899167">
      <w:pPr>
        <w:pStyle w:val="6"/>
        <w:ind w:left="120"/>
        <w:rPr>
          <w:rFonts w:hint="default"/>
          <w:sz w:val="20"/>
        </w:rPr>
      </w:pPr>
      <w:r>
        <w:rPr>
          <w:rFonts w:hint="default"/>
          <w:sz w:val="20"/>
        </w:rPr>
        <w:t>print(result.digest())</w:t>
      </w:r>
    </w:p>
    <w:p w14:paraId="0EE3E0DA">
      <w:pPr>
        <w:pStyle w:val="6"/>
        <w:ind w:left="120"/>
        <w:rPr>
          <w:rFonts w:hint="default"/>
          <w:sz w:val="20"/>
        </w:rPr>
      </w:pPr>
      <w:r>
        <w:rPr>
          <w:rFonts w:hint="default"/>
          <w:sz w:val="20"/>
        </w:rPr>
        <w:t>print("The byte equivalent of hash is: ", end="")</w:t>
      </w:r>
    </w:p>
    <w:p w14:paraId="516C60B5">
      <w:pPr>
        <w:pStyle w:val="6"/>
        <w:ind w:left="120"/>
        <w:rPr>
          <w:rFonts w:hint="default"/>
          <w:sz w:val="20"/>
        </w:rPr>
      </w:pPr>
      <w:r>
        <w:rPr>
          <w:rFonts w:hint="default"/>
          <w:sz w:val="20"/>
        </w:rPr>
        <w:t>print(result1.digest())</w:t>
      </w:r>
    </w:p>
    <w:p w14:paraId="34D5E854">
      <w:pPr>
        <w:pStyle w:val="6"/>
        <w:ind w:left="120"/>
        <w:rPr>
          <w:sz w:val="20"/>
        </w:rPr>
      </w:pPr>
    </w:p>
    <w:p w14:paraId="57408203">
      <w:pPr>
        <w:spacing w:after="0"/>
        <w:rPr>
          <w:sz w:val="20"/>
        </w:rPr>
        <w:sectPr>
          <w:pgSz w:w="11920" w:h="16850"/>
          <w:pgMar w:top="1180" w:right="340" w:bottom="1260" w:left="1100" w:header="702" w:footer="1064" w:gutter="0"/>
          <w:cols w:space="720" w:num="1"/>
        </w:sectPr>
      </w:pPr>
    </w:p>
    <w:p w14:paraId="7C1CF15A">
      <w:pPr>
        <w:pStyle w:val="6"/>
        <w:spacing w:before="1"/>
        <w:rPr>
          <w:b/>
          <w:sz w:val="2"/>
        </w:rPr>
      </w:pPr>
    </w:p>
    <w:p w14:paraId="4D4857DD">
      <w:pPr>
        <w:pStyle w:val="6"/>
        <w:spacing w:line="88" w:lineRule="exact"/>
        <w:ind w:left="310"/>
        <w:rPr>
          <w:sz w:val="8"/>
        </w:rPr>
      </w:pPr>
      <w:r>
        <w:rPr>
          <w:position w:val="-1"/>
          <w:sz w:val="8"/>
        </w:rPr>
        <w:pict>
          <v:group id="_x0000_s1041" o:spid="_x0000_s1041" o:spt="203" style="height:4.4pt;width:454.4pt;" coordsize="9088,88">
            <o:lock v:ext="edit"/>
            <v:shape id="_x0000_s1042" o:spid="_x0000_s1042" style="position:absolute;left:0;top:0;height:88;width:9088;" fillcolor="#602221" filled="t" stroked="f" coordsize="9088,88" path="m9088,28l0,28,0,88,9088,88,9088,28xm9088,0l0,0,0,14,9088,14,9088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27872DF7">
      <w:pPr>
        <w:spacing w:before="0"/>
        <w:ind w:left="119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OUTPUT</w:t>
      </w:r>
    </w:p>
    <w:p w14:paraId="4C590F92">
      <w:pPr>
        <w:pStyle w:val="6"/>
        <w:spacing w:before="7"/>
        <w:rPr>
          <w:rFonts w:ascii="Courier New"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774065</wp:posOffset>
            </wp:positionH>
            <wp:positionV relativeFrom="paragraph">
              <wp:posOffset>144780</wp:posOffset>
            </wp:positionV>
            <wp:extent cx="6535420" cy="53594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5369" cy="53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343817">
      <w:pPr>
        <w:pStyle w:val="6"/>
        <w:spacing w:before="8"/>
        <w:rPr>
          <w:rFonts w:ascii="Courier New"/>
        </w:rPr>
      </w:pPr>
    </w:p>
    <w:p w14:paraId="740635AD">
      <w:pPr>
        <w:spacing w:before="0"/>
        <w:ind w:left="839" w:right="0" w:firstLine="0"/>
        <w:jc w:val="left"/>
        <w:rPr>
          <w:b/>
          <w:sz w:val="22"/>
        </w:rPr>
      </w:pPr>
      <w:r>
        <w:rPr>
          <w:b/>
          <w:sz w:val="22"/>
        </w:rPr>
        <w:t>Code: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Python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code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for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implementing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SHA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Algorithm</w:t>
      </w:r>
    </w:p>
    <w:p w14:paraId="5206D5DC">
      <w:pPr>
        <w:spacing w:after="0"/>
        <w:jc w:val="left"/>
        <w:rPr>
          <w:sz w:val="22"/>
        </w:rPr>
        <w:sectPr>
          <w:headerReference r:id="rId7" w:type="default"/>
          <w:footerReference r:id="rId8" w:type="default"/>
          <w:pgSz w:w="11920" w:h="16850"/>
          <w:pgMar w:top="1060" w:right="340" w:bottom="1260" w:left="1100" w:header="702" w:footer="1064" w:gutter="0"/>
          <w:cols w:space="720" w:num="1"/>
        </w:sectPr>
      </w:pPr>
    </w:p>
    <w:p w14:paraId="1983078E">
      <w:pPr>
        <w:pStyle w:val="6"/>
        <w:spacing w:before="1"/>
        <w:rPr>
          <w:b/>
          <w:sz w:val="2"/>
        </w:rPr>
      </w:pPr>
    </w:p>
    <w:p w14:paraId="187827ED">
      <w:pPr>
        <w:pStyle w:val="6"/>
        <w:spacing w:line="88" w:lineRule="exact"/>
        <w:ind w:left="310"/>
        <w:rPr>
          <w:sz w:val="8"/>
        </w:rPr>
      </w:pPr>
      <w:r>
        <w:rPr>
          <w:position w:val="-1"/>
          <w:sz w:val="8"/>
        </w:rPr>
        <w:pict>
          <v:group id="_x0000_s1043" o:spid="_x0000_s1043" o:spt="203" style="height:4.4pt;width:454.4pt;" coordsize="9088,88">
            <o:lock v:ext="edit"/>
            <v:shape id="_x0000_s1044" o:spid="_x0000_s1044" style="position:absolute;left:0;top:0;height:88;width:9088;" fillcolor="#602221" filled="t" stroked="f" coordsize="9088,88" path="m9088,28l0,28,0,88,9088,88,9088,28xm9088,0l0,0,0,14,9088,14,9088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110E412B">
      <w:pPr>
        <w:pStyle w:val="2"/>
        <w:spacing w:before="0"/>
        <w:ind w:right="2703" w:firstLine="0"/>
        <w:jc w:val="center"/>
      </w:pPr>
      <w:r>
        <w:t>Digital</w:t>
      </w:r>
      <w:r>
        <w:rPr>
          <w:spacing w:val="-5"/>
        </w:rPr>
        <w:t xml:space="preserve"> </w:t>
      </w:r>
      <w:r>
        <w:t>Signatures</w:t>
      </w:r>
    </w:p>
    <w:p w14:paraId="323D8FBD">
      <w:pPr>
        <w:pStyle w:val="6"/>
        <w:spacing w:before="495"/>
        <w:ind w:left="340"/>
      </w:pPr>
      <w:r>
        <w:rPr>
          <w:b/>
        </w:rPr>
        <w:t>Aim:</w:t>
      </w:r>
      <w:r>
        <w:rPr>
          <w:b/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Digital</w:t>
      </w:r>
      <w:r>
        <w:rPr>
          <w:spacing w:val="-4"/>
        </w:rPr>
        <w:t xml:space="preserve"> </w:t>
      </w:r>
      <w:r>
        <w:t>Signature</w:t>
      </w:r>
      <w:r>
        <w:rPr>
          <w:spacing w:val="-3"/>
        </w:rPr>
        <w:t xml:space="preserve"> </w:t>
      </w:r>
      <w:r>
        <w:t>algorithm</w:t>
      </w:r>
    </w:p>
    <w:p w14:paraId="598B3177">
      <w:pPr>
        <w:pStyle w:val="6"/>
        <w:spacing w:before="9"/>
        <w:rPr>
          <w:sz w:val="19"/>
        </w:rPr>
      </w:pPr>
    </w:p>
    <w:p w14:paraId="0ABBB75E">
      <w:pPr>
        <w:pStyle w:val="3"/>
      </w:pPr>
      <w:r>
        <w:t>Theory:</w:t>
      </w:r>
    </w:p>
    <w:p w14:paraId="51BB656A">
      <w:pPr>
        <w:pStyle w:val="6"/>
        <w:spacing w:before="8"/>
        <w:rPr>
          <w:b/>
          <w:sz w:val="19"/>
        </w:rPr>
      </w:pPr>
    </w:p>
    <w:p w14:paraId="0D125999">
      <w:pPr>
        <w:spacing w:before="0"/>
        <w:ind w:left="340" w:right="0" w:firstLine="0"/>
        <w:jc w:val="left"/>
        <w:rPr>
          <w:b/>
          <w:sz w:val="22"/>
        </w:rPr>
      </w:pPr>
      <w:r>
        <w:rPr>
          <w:b/>
          <w:sz w:val="22"/>
        </w:rPr>
        <w:t>Digital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Signature:</w:t>
      </w:r>
    </w:p>
    <w:p w14:paraId="13736FF2">
      <w:pPr>
        <w:pStyle w:val="6"/>
        <w:spacing w:before="11"/>
        <w:rPr>
          <w:b/>
          <w:sz w:val="19"/>
        </w:rPr>
      </w:pPr>
    </w:p>
    <w:p w14:paraId="1429CF72">
      <w:pPr>
        <w:pStyle w:val="6"/>
        <w:spacing w:line="276" w:lineRule="auto"/>
        <w:ind w:left="340" w:right="1188"/>
      </w:pPr>
      <w:r>
        <w:t>Digital signatures provide a means of ensuring message integrity and authenticity in secure</w:t>
      </w:r>
      <w:r>
        <w:rPr>
          <w:spacing w:val="1"/>
        </w:rPr>
        <w:t xml:space="preserve"> </w:t>
      </w:r>
      <w:r>
        <w:t>communication. A digital signature is a cryptographic technique that uses asymmetric encryption</w:t>
      </w:r>
      <w:r>
        <w:rPr>
          <w:spacing w:val="1"/>
        </w:rPr>
        <w:t xml:space="preserve"> </w:t>
      </w:r>
      <w:r>
        <w:t>algorithms, such as RSA (Rivest-Shamir-Adleman), to bind the identity of the signer with the content</w:t>
      </w:r>
      <w:r>
        <w:rPr>
          <w:spacing w:val="-47"/>
        </w:rPr>
        <w:t xml:space="preserve"> </w:t>
      </w:r>
      <w:r>
        <w:t>of a message. It allows the recipient to verify the integrity of the message and authenticate the</w:t>
      </w:r>
      <w:r>
        <w:rPr>
          <w:spacing w:val="1"/>
        </w:rPr>
        <w:t xml:space="preserve"> </w:t>
      </w:r>
      <w:r>
        <w:t>signer's</w:t>
      </w:r>
      <w:r>
        <w:rPr>
          <w:spacing w:val="-3"/>
        </w:rPr>
        <w:t xml:space="preserve"> </w:t>
      </w:r>
      <w:r>
        <w:t>identity.</w:t>
      </w:r>
    </w:p>
    <w:p w14:paraId="05C6FC57">
      <w:pPr>
        <w:pStyle w:val="6"/>
        <w:spacing w:before="3"/>
        <w:rPr>
          <w:sz w:val="16"/>
        </w:rPr>
      </w:pPr>
    </w:p>
    <w:p w14:paraId="142FE3E4">
      <w:pPr>
        <w:pStyle w:val="3"/>
      </w:pPr>
      <w:r>
        <w:t>RSA</w:t>
      </w:r>
      <w:r>
        <w:rPr>
          <w:spacing w:val="-5"/>
        </w:rPr>
        <w:t xml:space="preserve"> </w:t>
      </w:r>
      <w:r>
        <w:t>Algorithm:</w:t>
      </w:r>
    </w:p>
    <w:p w14:paraId="43F8D75C">
      <w:pPr>
        <w:pStyle w:val="6"/>
        <w:spacing w:before="8"/>
        <w:rPr>
          <w:b/>
          <w:sz w:val="19"/>
        </w:rPr>
      </w:pPr>
    </w:p>
    <w:p w14:paraId="00A6AFFB">
      <w:pPr>
        <w:pStyle w:val="6"/>
        <w:spacing w:before="1" w:line="276" w:lineRule="auto"/>
        <w:ind w:left="340" w:right="1196"/>
      </w:pPr>
      <w:r>
        <w:t>RSA (Rivest-Shamir-Adleman) is an asymmetric encryption algorithm widely used for secure</w:t>
      </w:r>
      <w:r>
        <w:rPr>
          <w:spacing w:val="1"/>
        </w:rPr>
        <w:t xml:space="preserve"> </w:t>
      </w:r>
      <w:r>
        <w:t>communication.</w:t>
      </w:r>
      <w:r>
        <w:rPr>
          <w:spacing w:val="-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mathematical</w:t>
      </w:r>
      <w:r>
        <w:rPr>
          <w:spacing w:val="-5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factoring</w:t>
      </w:r>
      <w:r>
        <w:rPr>
          <w:spacing w:val="-6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prime</w:t>
      </w:r>
      <w:r>
        <w:rPr>
          <w:spacing w:val="-7"/>
        </w:rPr>
        <w:t xml:space="preserve"> </w:t>
      </w:r>
      <w:r>
        <w:t>numbers,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computationally difficult. RSA consists of a key pair: a public key for encryption and a private key for</w:t>
      </w:r>
      <w:r>
        <w:rPr>
          <w:spacing w:val="-47"/>
        </w:rPr>
        <w:t xml:space="preserve"> </w:t>
      </w:r>
      <w:r>
        <w:t>decryption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digital signing.</w:t>
      </w:r>
    </w:p>
    <w:p w14:paraId="307BD611">
      <w:pPr>
        <w:pStyle w:val="6"/>
        <w:spacing w:before="4"/>
        <w:rPr>
          <w:sz w:val="16"/>
        </w:rPr>
      </w:pPr>
    </w:p>
    <w:p w14:paraId="35189CE8">
      <w:pPr>
        <w:pStyle w:val="3"/>
      </w:pPr>
      <w:r>
        <w:t>Digital</w:t>
      </w:r>
      <w:r>
        <w:rPr>
          <w:spacing w:val="-8"/>
        </w:rPr>
        <w:t xml:space="preserve"> </w:t>
      </w:r>
      <w:r>
        <w:t>Signature</w:t>
      </w:r>
      <w:r>
        <w:rPr>
          <w:spacing w:val="-8"/>
        </w:rPr>
        <w:t xml:space="preserve"> </w:t>
      </w:r>
      <w:r>
        <w:t>Generation</w:t>
      </w:r>
      <w:r>
        <w:rPr>
          <w:spacing w:val="-8"/>
        </w:rPr>
        <w:t xml:space="preserve"> </w:t>
      </w:r>
      <w:r>
        <w:t>Process:</w:t>
      </w:r>
    </w:p>
    <w:p w14:paraId="2B5533AD">
      <w:pPr>
        <w:pStyle w:val="6"/>
        <w:spacing w:before="8"/>
        <w:rPr>
          <w:b/>
          <w:sz w:val="19"/>
        </w:rPr>
      </w:pPr>
    </w:p>
    <w:p w14:paraId="3388CF30">
      <w:pPr>
        <w:pStyle w:val="6"/>
        <w:ind w:left="340"/>
      </w:pPr>
      <w:r>
        <w:t>To</w:t>
      </w:r>
      <w:r>
        <w:rPr>
          <w:spacing w:val="-5"/>
        </w:rPr>
        <w:t xml:space="preserve"> </w:t>
      </w:r>
      <w:r>
        <w:t>generate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digital</w:t>
      </w:r>
      <w:r>
        <w:rPr>
          <w:spacing w:val="-7"/>
        </w:rPr>
        <w:t xml:space="preserve"> </w:t>
      </w:r>
      <w:r>
        <w:t>signature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RSA,</w:t>
      </w:r>
      <w:r>
        <w:rPr>
          <w:spacing w:val="-4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steps:</w:t>
      </w:r>
    </w:p>
    <w:p w14:paraId="6D7FE0F9">
      <w:pPr>
        <w:pStyle w:val="6"/>
        <w:spacing w:before="9"/>
        <w:rPr>
          <w:sz w:val="19"/>
        </w:rPr>
      </w:pPr>
    </w:p>
    <w:p w14:paraId="3D50E995">
      <w:pPr>
        <w:pStyle w:val="9"/>
        <w:numPr>
          <w:ilvl w:val="0"/>
          <w:numId w:val="12"/>
        </w:numPr>
        <w:tabs>
          <w:tab w:val="left" w:pos="1061"/>
        </w:tabs>
        <w:spacing w:before="0" w:after="0" w:line="240" w:lineRule="auto"/>
        <w:ind w:left="1060" w:right="0" w:hanging="363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signer</w:t>
      </w:r>
      <w:r>
        <w:rPr>
          <w:spacing w:val="-3"/>
          <w:sz w:val="22"/>
        </w:rPr>
        <w:t xml:space="preserve"> </w:t>
      </w:r>
      <w:r>
        <w:rPr>
          <w:sz w:val="22"/>
        </w:rPr>
        <w:t>generates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key</w:t>
      </w:r>
      <w:r>
        <w:rPr>
          <w:spacing w:val="-4"/>
          <w:sz w:val="22"/>
        </w:rPr>
        <w:t xml:space="preserve"> </w:t>
      </w:r>
      <w:r>
        <w:rPr>
          <w:sz w:val="22"/>
        </w:rPr>
        <w:t>pair: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private</w:t>
      </w:r>
      <w:r>
        <w:rPr>
          <w:spacing w:val="-2"/>
          <w:sz w:val="22"/>
        </w:rPr>
        <w:t xml:space="preserve"> </w:t>
      </w:r>
      <w:r>
        <w:rPr>
          <w:sz w:val="22"/>
        </w:rPr>
        <w:t>key</w:t>
      </w:r>
      <w:r>
        <w:rPr>
          <w:spacing w:val="-2"/>
          <w:sz w:val="22"/>
        </w:rPr>
        <w:t xml:space="preserve"> </w:t>
      </w:r>
      <w:r>
        <w:rPr>
          <w:sz w:val="22"/>
        </w:rPr>
        <w:t>(d)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6"/>
          <w:sz w:val="22"/>
        </w:rPr>
        <w:t xml:space="preserve"> </w:t>
      </w:r>
      <w:r>
        <w:rPr>
          <w:sz w:val="22"/>
        </w:rPr>
        <w:t>public</w:t>
      </w:r>
      <w:r>
        <w:rPr>
          <w:spacing w:val="-2"/>
          <w:sz w:val="22"/>
        </w:rPr>
        <w:t xml:space="preserve"> </w:t>
      </w:r>
      <w:r>
        <w:rPr>
          <w:sz w:val="22"/>
        </w:rPr>
        <w:t>key</w:t>
      </w:r>
      <w:r>
        <w:rPr>
          <w:spacing w:val="-2"/>
          <w:sz w:val="22"/>
        </w:rPr>
        <w:t xml:space="preserve"> </w:t>
      </w:r>
      <w:r>
        <w:rPr>
          <w:sz w:val="22"/>
        </w:rPr>
        <w:t>(e,</w:t>
      </w:r>
      <w:r>
        <w:rPr>
          <w:spacing w:val="-3"/>
          <w:sz w:val="22"/>
        </w:rPr>
        <w:t xml:space="preserve"> </w:t>
      </w:r>
      <w:r>
        <w:rPr>
          <w:sz w:val="22"/>
        </w:rPr>
        <w:t>N).</w:t>
      </w:r>
    </w:p>
    <w:p w14:paraId="50D7752C">
      <w:pPr>
        <w:pStyle w:val="9"/>
        <w:numPr>
          <w:ilvl w:val="0"/>
          <w:numId w:val="12"/>
        </w:numPr>
        <w:tabs>
          <w:tab w:val="left" w:pos="1061"/>
        </w:tabs>
        <w:spacing w:before="41" w:after="0" w:line="276" w:lineRule="auto"/>
        <w:ind w:left="1060" w:right="1537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signer</w:t>
      </w:r>
      <w:r>
        <w:rPr>
          <w:spacing w:val="-3"/>
          <w:sz w:val="22"/>
        </w:rPr>
        <w:t xml:space="preserve"> </w:t>
      </w:r>
      <w:r>
        <w:rPr>
          <w:sz w:val="22"/>
        </w:rPr>
        <w:t>computes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hash</w:t>
      </w:r>
      <w:r>
        <w:rPr>
          <w:spacing w:val="-4"/>
          <w:sz w:val="22"/>
        </w:rPr>
        <w:t xml:space="preserve"> </w:t>
      </w:r>
      <w:r>
        <w:rPr>
          <w:sz w:val="22"/>
        </w:rPr>
        <w:t>value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message</w:t>
      </w:r>
      <w:r>
        <w:rPr>
          <w:spacing w:val="-5"/>
          <w:sz w:val="22"/>
        </w:rPr>
        <w:t xml:space="preserve"> </w:t>
      </w:r>
      <w:r>
        <w:rPr>
          <w:sz w:val="22"/>
        </w:rPr>
        <w:t>using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cryptographic</w:t>
      </w:r>
      <w:r>
        <w:rPr>
          <w:spacing w:val="-3"/>
          <w:sz w:val="22"/>
        </w:rPr>
        <w:t xml:space="preserve"> </w:t>
      </w:r>
      <w:r>
        <w:rPr>
          <w:sz w:val="22"/>
        </w:rPr>
        <w:t>hash</w:t>
      </w:r>
      <w:r>
        <w:rPr>
          <w:spacing w:val="-4"/>
          <w:sz w:val="22"/>
        </w:rPr>
        <w:t xml:space="preserve"> </w:t>
      </w:r>
      <w:r>
        <w:rPr>
          <w:sz w:val="22"/>
        </w:rPr>
        <w:t>function,</w:t>
      </w:r>
      <w:r>
        <w:rPr>
          <w:spacing w:val="-47"/>
          <w:sz w:val="22"/>
        </w:rPr>
        <w:t xml:space="preserve"> </w:t>
      </w:r>
      <w:r>
        <w:rPr>
          <w:sz w:val="22"/>
        </w:rPr>
        <w:t>such</w:t>
      </w:r>
      <w:r>
        <w:rPr>
          <w:spacing w:val="-4"/>
          <w:sz w:val="22"/>
        </w:rPr>
        <w:t xml:space="preserve"> </w:t>
      </w:r>
      <w:r>
        <w:rPr>
          <w:sz w:val="22"/>
        </w:rPr>
        <w:t>as SHA-256,</w:t>
      </w:r>
      <w:r>
        <w:rPr>
          <w:spacing w:val="-3"/>
          <w:sz w:val="22"/>
        </w:rPr>
        <w:t xml:space="preserve"> </w:t>
      </w:r>
      <w:r>
        <w:rPr>
          <w:sz w:val="22"/>
        </w:rPr>
        <w:t>to ensure</w:t>
      </w:r>
      <w:r>
        <w:rPr>
          <w:spacing w:val="-2"/>
          <w:sz w:val="22"/>
        </w:rPr>
        <w:t xml:space="preserve"> </w:t>
      </w:r>
      <w:r>
        <w:rPr>
          <w:sz w:val="22"/>
        </w:rPr>
        <w:t>data integrity.</w:t>
      </w:r>
    </w:p>
    <w:p w14:paraId="2E3256D2">
      <w:pPr>
        <w:pStyle w:val="9"/>
        <w:numPr>
          <w:ilvl w:val="0"/>
          <w:numId w:val="12"/>
        </w:numPr>
        <w:tabs>
          <w:tab w:val="left" w:pos="1060"/>
          <w:tab w:val="left" w:pos="1061"/>
        </w:tabs>
        <w:spacing w:before="0" w:after="0" w:line="276" w:lineRule="auto"/>
        <w:ind w:left="1060" w:right="1442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signer</w:t>
      </w:r>
      <w:r>
        <w:rPr>
          <w:spacing w:val="-5"/>
          <w:sz w:val="22"/>
        </w:rPr>
        <w:t xml:space="preserve"> </w:t>
      </w:r>
      <w:r>
        <w:rPr>
          <w:sz w:val="22"/>
        </w:rPr>
        <w:t>applies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6"/>
          <w:sz w:val="22"/>
        </w:rPr>
        <w:t xml:space="preserve"> </w:t>
      </w:r>
      <w:r>
        <w:rPr>
          <w:sz w:val="22"/>
        </w:rPr>
        <w:t>mathematical</w:t>
      </w:r>
      <w:r>
        <w:rPr>
          <w:spacing w:val="-5"/>
          <w:sz w:val="22"/>
        </w:rPr>
        <w:t xml:space="preserve"> </w:t>
      </w:r>
      <w:r>
        <w:rPr>
          <w:sz w:val="22"/>
        </w:rPr>
        <w:t>function</w:t>
      </w:r>
      <w:r>
        <w:rPr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hash</w:t>
      </w:r>
      <w:r>
        <w:rPr>
          <w:spacing w:val="-4"/>
          <w:sz w:val="22"/>
        </w:rPr>
        <w:t xml:space="preserve"> </w:t>
      </w:r>
      <w:r>
        <w:rPr>
          <w:sz w:val="22"/>
        </w:rPr>
        <w:t>value</w:t>
      </w:r>
      <w:r>
        <w:rPr>
          <w:spacing w:val="-5"/>
          <w:sz w:val="22"/>
        </w:rPr>
        <w:t xml:space="preserve"> </w:t>
      </w:r>
      <w:r>
        <w:rPr>
          <w:sz w:val="22"/>
        </w:rPr>
        <w:t>using</w:t>
      </w:r>
      <w:r>
        <w:rPr>
          <w:spacing w:val="-1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private</w:t>
      </w:r>
      <w:r>
        <w:rPr>
          <w:spacing w:val="-6"/>
          <w:sz w:val="22"/>
        </w:rPr>
        <w:t xml:space="preserve"> </w:t>
      </w:r>
      <w:r>
        <w:rPr>
          <w:sz w:val="22"/>
        </w:rPr>
        <w:t>key</w:t>
      </w:r>
      <w:r>
        <w:rPr>
          <w:spacing w:val="-5"/>
          <w:sz w:val="22"/>
        </w:rPr>
        <w:t xml:space="preserve"> </w:t>
      </w:r>
      <w:r>
        <w:rPr>
          <w:sz w:val="22"/>
        </w:rPr>
        <w:t>(d)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47"/>
          <w:sz w:val="22"/>
        </w:rPr>
        <w:t xml:space="preserve"> </w:t>
      </w:r>
      <w:r>
        <w:rPr>
          <w:sz w:val="22"/>
        </w:rPr>
        <w:t>generate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digital</w:t>
      </w:r>
      <w:r>
        <w:rPr>
          <w:spacing w:val="-2"/>
          <w:sz w:val="22"/>
        </w:rPr>
        <w:t xml:space="preserve"> </w:t>
      </w:r>
      <w:r>
        <w:rPr>
          <w:sz w:val="22"/>
        </w:rPr>
        <w:t>signature.</w:t>
      </w:r>
    </w:p>
    <w:p w14:paraId="52FA0A72">
      <w:pPr>
        <w:pStyle w:val="6"/>
        <w:spacing w:before="5"/>
        <w:rPr>
          <w:sz w:val="16"/>
        </w:rPr>
      </w:pPr>
    </w:p>
    <w:p w14:paraId="3346E4E0">
      <w:pPr>
        <w:pStyle w:val="3"/>
      </w:pPr>
      <w:r>
        <w:t>Digital</w:t>
      </w:r>
      <w:r>
        <w:rPr>
          <w:spacing w:val="-8"/>
        </w:rPr>
        <w:t xml:space="preserve"> </w:t>
      </w:r>
      <w:r>
        <w:t>Signature</w:t>
      </w:r>
      <w:r>
        <w:rPr>
          <w:spacing w:val="-8"/>
        </w:rPr>
        <w:t xml:space="preserve"> </w:t>
      </w:r>
      <w:r>
        <w:t>Verification</w:t>
      </w:r>
      <w:r>
        <w:rPr>
          <w:spacing w:val="-7"/>
        </w:rPr>
        <w:t xml:space="preserve"> </w:t>
      </w:r>
      <w:r>
        <w:t>Process:</w:t>
      </w:r>
    </w:p>
    <w:p w14:paraId="0FA06619">
      <w:pPr>
        <w:pStyle w:val="6"/>
        <w:spacing w:before="10"/>
        <w:rPr>
          <w:b/>
          <w:sz w:val="19"/>
        </w:rPr>
      </w:pPr>
    </w:p>
    <w:p w14:paraId="6384E2F9">
      <w:pPr>
        <w:pStyle w:val="6"/>
        <w:spacing w:line="273" w:lineRule="auto"/>
        <w:ind w:left="340" w:right="1286"/>
      </w:pPr>
      <w:r>
        <w:t>To verify the authenticity and integrity of a received message using a digital signature, follow these</w:t>
      </w:r>
      <w:r>
        <w:rPr>
          <w:spacing w:val="-47"/>
        </w:rPr>
        <w:t xml:space="preserve"> </w:t>
      </w:r>
      <w:r>
        <w:t>steps:</w:t>
      </w:r>
    </w:p>
    <w:p w14:paraId="68642C75">
      <w:pPr>
        <w:pStyle w:val="6"/>
        <w:spacing w:before="9"/>
        <w:rPr>
          <w:sz w:val="16"/>
        </w:rPr>
      </w:pPr>
    </w:p>
    <w:p w14:paraId="779E247C">
      <w:pPr>
        <w:pStyle w:val="9"/>
        <w:numPr>
          <w:ilvl w:val="0"/>
          <w:numId w:val="13"/>
        </w:numPr>
        <w:tabs>
          <w:tab w:val="left" w:pos="1061"/>
        </w:tabs>
        <w:spacing w:before="0" w:after="0" w:line="240" w:lineRule="auto"/>
        <w:ind w:left="1060" w:right="0" w:hanging="363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recipient</w:t>
      </w:r>
      <w:r>
        <w:rPr>
          <w:spacing w:val="-5"/>
          <w:sz w:val="22"/>
        </w:rPr>
        <w:t xml:space="preserve"> </w:t>
      </w:r>
      <w:r>
        <w:rPr>
          <w:sz w:val="22"/>
        </w:rPr>
        <w:t>obtains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signer's</w:t>
      </w:r>
      <w:r>
        <w:rPr>
          <w:spacing w:val="-4"/>
          <w:sz w:val="22"/>
        </w:rPr>
        <w:t xml:space="preserve"> </w:t>
      </w:r>
      <w:r>
        <w:rPr>
          <w:sz w:val="22"/>
        </w:rPr>
        <w:t>public</w:t>
      </w:r>
      <w:r>
        <w:rPr>
          <w:spacing w:val="-4"/>
          <w:sz w:val="22"/>
        </w:rPr>
        <w:t xml:space="preserve"> </w:t>
      </w:r>
      <w:r>
        <w:rPr>
          <w:sz w:val="22"/>
        </w:rPr>
        <w:t>key</w:t>
      </w:r>
      <w:r>
        <w:rPr>
          <w:spacing w:val="-5"/>
          <w:sz w:val="22"/>
        </w:rPr>
        <w:t xml:space="preserve"> </w:t>
      </w:r>
      <w:r>
        <w:rPr>
          <w:sz w:val="22"/>
        </w:rPr>
        <w:t>(e,</w:t>
      </w:r>
      <w:r>
        <w:rPr>
          <w:spacing w:val="-3"/>
          <w:sz w:val="22"/>
        </w:rPr>
        <w:t xml:space="preserve"> </w:t>
      </w:r>
      <w:r>
        <w:rPr>
          <w:sz w:val="22"/>
        </w:rPr>
        <w:t>N).</w:t>
      </w:r>
    </w:p>
    <w:p w14:paraId="44C98C4C">
      <w:pPr>
        <w:pStyle w:val="9"/>
        <w:numPr>
          <w:ilvl w:val="0"/>
          <w:numId w:val="13"/>
        </w:numPr>
        <w:tabs>
          <w:tab w:val="left" w:pos="1061"/>
        </w:tabs>
        <w:spacing w:before="41" w:after="0" w:line="273" w:lineRule="auto"/>
        <w:ind w:left="1060" w:right="2330" w:hanging="360"/>
        <w:jc w:val="left"/>
        <w:rPr>
          <w:sz w:val="22"/>
        </w:rPr>
      </w:pPr>
      <w:r>
        <w:rPr>
          <w:sz w:val="22"/>
        </w:rPr>
        <w:t>The recipient computes the hash value of the received message using the same</w:t>
      </w:r>
      <w:r>
        <w:rPr>
          <w:spacing w:val="-47"/>
          <w:sz w:val="22"/>
        </w:rPr>
        <w:t xml:space="preserve"> </w:t>
      </w:r>
      <w:r>
        <w:rPr>
          <w:sz w:val="22"/>
        </w:rPr>
        <w:t>cryptographic</w:t>
      </w:r>
      <w:r>
        <w:rPr>
          <w:spacing w:val="-3"/>
          <w:sz w:val="22"/>
        </w:rPr>
        <w:t xml:space="preserve"> </w:t>
      </w:r>
      <w:r>
        <w:rPr>
          <w:sz w:val="22"/>
        </w:rPr>
        <w:t>hash</w:t>
      </w:r>
      <w:r>
        <w:rPr>
          <w:spacing w:val="-1"/>
          <w:sz w:val="22"/>
        </w:rPr>
        <w:t xml:space="preserve"> </w:t>
      </w:r>
      <w:r>
        <w:rPr>
          <w:sz w:val="22"/>
        </w:rPr>
        <w:t>function.</w:t>
      </w:r>
    </w:p>
    <w:p w14:paraId="01924380">
      <w:pPr>
        <w:pStyle w:val="9"/>
        <w:numPr>
          <w:ilvl w:val="0"/>
          <w:numId w:val="13"/>
        </w:numPr>
        <w:tabs>
          <w:tab w:val="left" w:pos="1060"/>
          <w:tab w:val="left" w:pos="1061"/>
        </w:tabs>
        <w:spacing w:before="5" w:after="0" w:line="273" w:lineRule="auto"/>
        <w:ind w:left="1060" w:right="1557" w:hanging="360"/>
        <w:jc w:val="left"/>
        <w:rPr>
          <w:sz w:val="22"/>
        </w:rPr>
      </w:pPr>
      <w:r>
        <w:rPr>
          <w:sz w:val="22"/>
        </w:rPr>
        <w:t>The recipient applies a mathematical function to the received digital signature using the</w:t>
      </w:r>
      <w:r>
        <w:rPr>
          <w:spacing w:val="-47"/>
          <w:sz w:val="22"/>
        </w:rPr>
        <w:t xml:space="preserve"> </w:t>
      </w:r>
      <w:r>
        <w:rPr>
          <w:sz w:val="22"/>
        </w:rPr>
        <w:t>signer's</w:t>
      </w:r>
      <w:r>
        <w:rPr>
          <w:spacing w:val="-4"/>
          <w:sz w:val="22"/>
        </w:rPr>
        <w:t xml:space="preserve"> </w:t>
      </w:r>
      <w:r>
        <w:rPr>
          <w:sz w:val="22"/>
        </w:rPr>
        <w:t>public</w:t>
      </w:r>
      <w:r>
        <w:rPr>
          <w:spacing w:val="1"/>
          <w:sz w:val="22"/>
        </w:rPr>
        <w:t xml:space="preserve"> </w:t>
      </w:r>
      <w:r>
        <w:rPr>
          <w:sz w:val="22"/>
        </w:rPr>
        <w:t>key (e,</w:t>
      </w:r>
      <w:r>
        <w:rPr>
          <w:spacing w:val="1"/>
          <w:sz w:val="22"/>
        </w:rPr>
        <w:t xml:space="preserve"> </w:t>
      </w:r>
      <w:r>
        <w:rPr>
          <w:sz w:val="22"/>
        </w:rPr>
        <w:t>N).</w:t>
      </w:r>
    </w:p>
    <w:p w14:paraId="5C674785">
      <w:pPr>
        <w:pStyle w:val="9"/>
        <w:numPr>
          <w:ilvl w:val="0"/>
          <w:numId w:val="13"/>
        </w:numPr>
        <w:tabs>
          <w:tab w:val="left" w:pos="1061"/>
        </w:tabs>
        <w:spacing w:before="4" w:after="0" w:line="276" w:lineRule="auto"/>
        <w:ind w:left="1060" w:right="1363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recipient</w:t>
      </w:r>
      <w:r>
        <w:rPr>
          <w:spacing w:val="-3"/>
          <w:sz w:val="22"/>
        </w:rPr>
        <w:t xml:space="preserve"> </w:t>
      </w:r>
      <w:r>
        <w:rPr>
          <w:sz w:val="22"/>
        </w:rPr>
        <w:t>compares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computed</w:t>
      </w:r>
      <w:r>
        <w:rPr>
          <w:spacing w:val="-7"/>
          <w:sz w:val="22"/>
        </w:rPr>
        <w:t xml:space="preserve"> </w:t>
      </w:r>
      <w:r>
        <w:rPr>
          <w:sz w:val="22"/>
        </w:rPr>
        <w:t>signature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received</w:t>
      </w:r>
      <w:r>
        <w:rPr>
          <w:spacing w:val="-4"/>
          <w:sz w:val="22"/>
        </w:rPr>
        <w:t xml:space="preserve"> </w:t>
      </w:r>
      <w:r>
        <w:rPr>
          <w:sz w:val="22"/>
        </w:rPr>
        <w:t>digital</w:t>
      </w:r>
      <w:r>
        <w:rPr>
          <w:spacing w:val="-4"/>
          <w:sz w:val="22"/>
        </w:rPr>
        <w:t xml:space="preserve"> </w:t>
      </w:r>
      <w:r>
        <w:rPr>
          <w:sz w:val="22"/>
        </w:rPr>
        <w:t>signature.</w:t>
      </w:r>
      <w:r>
        <w:rPr>
          <w:spacing w:val="-4"/>
          <w:sz w:val="22"/>
        </w:rPr>
        <w:t xml:space="preserve"> </w:t>
      </w:r>
      <w:r>
        <w:rPr>
          <w:sz w:val="22"/>
        </w:rPr>
        <w:t>If</w:t>
      </w:r>
      <w:r>
        <w:rPr>
          <w:spacing w:val="-3"/>
          <w:sz w:val="22"/>
        </w:rPr>
        <w:t xml:space="preserve"> </w:t>
      </w:r>
      <w:r>
        <w:rPr>
          <w:sz w:val="22"/>
        </w:rPr>
        <w:t>they</w:t>
      </w:r>
      <w:r>
        <w:rPr>
          <w:spacing w:val="-47"/>
          <w:sz w:val="22"/>
        </w:rPr>
        <w:t xml:space="preserve"> </w:t>
      </w:r>
      <w:r>
        <w:rPr>
          <w:sz w:val="22"/>
        </w:rPr>
        <w:t>match,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message</w:t>
      </w:r>
      <w:r>
        <w:rPr>
          <w:spacing w:val="1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considered</w:t>
      </w:r>
      <w:r>
        <w:rPr>
          <w:spacing w:val="-3"/>
          <w:sz w:val="22"/>
        </w:rPr>
        <w:t xml:space="preserve"> </w:t>
      </w:r>
      <w:r>
        <w:rPr>
          <w:sz w:val="22"/>
        </w:rPr>
        <w:t>authentic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intact.</w:t>
      </w:r>
    </w:p>
    <w:p w14:paraId="4FE20479">
      <w:pPr>
        <w:spacing w:after="0" w:line="276" w:lineRule="auto"/>
        <w:jc w:val="left"/>
        <w:rPr>
          <w:sz w:val="22"/>
        </w:rPr>
        <w:sectPr>
          <w:pgSz w:w="11920" w:h="16850"/>
          <w:pgMar w:top="1060" w:right="340" w:bottom="1260" w:left="1100" w:header="702" w:footer="1064" w:gutter="0"/>
          <w:cols w:space="720" w:num="1"/>
        </w:sectPr>
      </w:pPr>
    </w:p>
    <w:p w14:paraId="4EE6D3DD">
      <w:pPr>
        <w:pStyle w:val="6"/>
        <w:spacing w:before="7"/>
        <w:rPr>
          <w:sz w:val="16"/>
        </w:rPr>
      </w:pPr>
    </w:p>
    <w:p w14:paraId="5405BF0F">
      <w:pPr>
        <w:pStyle w:val="3"/>
        <w:spacing w:before="56"/>
      </w:pPr>
      <w:r>
        <w:t>Security</w:t>
      </w:r>
      <w:r>
        <w:rPr>
          <w:spacing w:val="-6"/>
        </w:rPr>
        <w:t xml:space="preserve"> </w:t>
      </w:r>
      <w:r>
        <w:t>Considerations:</w:t>
      </w:r>
    </w:p>
    <w:p w14:paraId="6C349344">
      <w:pPr>
        <w:pStyle w:val="6"/>
        <w:spacing w:before="9"/>
        <w:rPr>
          <w:b/>
          <w:sz w:val="19"/>
        </w:rPr>
      </w:pPr>
    </w:p>
    <w:p w14:paraId="62E07B9F">
      <w:pPr>
        <w:pStyle w:val="6"/>
        <w:ind w:left="340"/>
      </w:pPr>
      <w:r>
        <w:t>The</w:t>
      </w:r>
      <w:r>
        <w:rPr>
          <w:spacing w:val="-6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signatures</w:t>
      </w:r>
      <w:r>
        <w:rPr>
          <w:spacing w:val="-2"/>
        </w:rPr>
        <w:t xml:space="preserve"> </w:t>
      </w:r>
      <w:r>
        <w:t>relies</w:t>
      </w:r>
      <w:r>
        <w:rPr>
          <w:spacing w:val="-5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considerations:</w:t>
      </w:r>
    </w:p>
    <w:p w14:paraId="7F89403D">
      <w:pPr>
        <w:pStyle w:val="6"/>
        <w:spacing w:before="8"/>
        <w:rPr>
          <w:sz w:val="19"/>
        </w:rPr>
      </w:pPr>
    </w:p>
    <w:p w14:paraId="5701206A">
      <w:pPr>
        <w:pStyle w:val="9"/>
        <w:numPr>
          <w:ilvl w:val="0"/>
          <w:numId w:val="14"/>
        </w:numPr>
        <w:tabs>
          <w:tab w:val="left" w:pos="1061"/>
        </w:tabs>
        <w:spacing w:before="0" w:after="0" w:line="276" w:lineRule="auto"/>
        <w:ind w:left="1060" w:right="1262" w:hanging="360"/>
        <w:jc w:val="left"/>
        <w:rPr>
          <w:sz w:val="22"/>
        </w:rPr>
      </w:pPr>
      <w:r>
        <w:rPr>
          <w:sz w:val="22"/>
        </w:rPr>
        <w:t>Key Management: The private key used for generating the digital signature must be kept</w:t>
      </w:r>
      <w:r>
        <w:rPr>
          <w:spacing w:val="1"/>
          <w:sz w:val="22"/>
        </w:rPr>
        <w:t xml:space="preserve"> </w:t>
      </w:r>
      <w:r>
        <w:rPr>
          <w:sz w:val="22"/>
        </w:rPr>
        <w:t>confidential and securely stored. Unauthorized access to the private key could compromise</w:t>
      </w:r>
      <w:r>
        <w:rPr>
          <w:spacing w:val="-47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security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the digital</w:t>
      </w:r>
      <w:r>
        <w:rPr>
          <w:spacing w:val="-2"/>
          <w:sz w:val="22"/>
        </w:rPr>
        <w:t xml:space="preserve"> </w:t>
      </w:r>
      <w:r>
        <w:rPr>
          <w:sz w:val="22"/>
        </w:rPr>
        <w:t>signature.</w:t>
      </w:r>
    </w:p>
    <w:p w14:paraId="1E5D21A2">
      <w:pPr>
        <w:pStyle w:val="9"/>
        <w:numPr>
          <w:ilvl w:val="0"/>
          <w:numId w:val="14"/>
        </w:numPr>
        <w:tabs>
          <w:tab w:val="left" w:pos="1061"/>
        </w:tabs>
        <w:spacing w:before="0" w:after="0" w:line="276" w:lineRule="auto"/>
        <w:ind w:left="1060" w:right="1619" w:hanging="360"/>
        <w:jc w:val="left"/>
        <w:rPr>
          <w:sz w:val="22"/>
        </w:rPr>
      </w:pPr>
      <w:r>
        <w:rPr>
          <w:sz w:val="22"/>
        </w:rPr>
        <w:t>Hash</w:t>
      </w:r>
      <w:r>
        <w:rPr>
          <w:spacing w:val="-8"/>
          <w:sz w:val="22"/>
        </w:rPr>
        <w:t xml:space="preserve"> </w:t>
      </w:r>
      <w:r>
        <w:rPr>
          <w:sz w:val="22"/>
        </w:rPr>
        <w:t>Function</w:t>
      </w:r>
      <w:r>
        <w:rPr>
          <w:spacing w:val="-6"/>
          <w:sz w:val="22"/>
        </w:rPr>
        <w:t xml:space="preserve"> </w:t>
      </w:r>
      <w:r>
        <w:rPr>
          <w:sz w:val="22"/>
        </w:rPr>
        <w:t>Security: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choice</w:t>
      </w:r>
      <w:r>
        <w:rPr>
          <w:spacing w:val="-8"/>
          <w:sz w:val="22"/>
        </w:rPr>
        <w:t xml:space="preserve"> </w:t>
      </w:r>
      <w:r>
        <w:rPr>
          <w:sz w:val="22"/>
        </w:rPr>
        <w:t>of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secure</w:t>
      </w:r>
      <w:r>
        <w:rPr>
          <w:spacing w:val="-8"/>
          <w:sz w:val="22"/>
        </w:rPr>
        <w:t xml:space="preserve"> </w:t>
      </w:r>
      <w:r>
        <w:rPr>
          <w:sz w:val="22"/>
        </w:rPr>
        <w:t>cryptographic</w:t>
      </w:r>
      <w:r>
        <w:rPr>
          <w:spacing w:val="-3"/>
          <w:sz w:val="22"/>
        </w:rPr>
        <w:t xml:space="preserve"> </w:t>
      </w:r>
      <w:r>
        <w:rPr>
          <w:sz w:val="22"/>
        </w:rPr>
        <w:t>hash</w:t>
      </w:r>
      <w:r>
        <w:rPr>
          <w:spacing w:val="-4"/>
          <w:sz w:val="22"/>
        </w:rPr>
        <w:t xml:space="preserve"> </w:t>
      </w:r>
      <w:r>
        <w:rPr>
          <w:sz w:val="22"/>
        </w:rPr>
        <w:t>function</w:t>
      </w:r>
      <w:r>
        <w:rPr>
          <w:spacing w:val="-6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critical</w:t>
      </w:r>
      <w:r>
        <w:rPr>
          <w:spacing w:val="-6"/>
          <w:sz w:val="22"/>
        </w:rPr>
        <w:t xml:space="preserve"> </w:t>
      </w:r>
      <w:r>
        <w:rPr>
          <w:sz w:val="22"/>
        </w:rPr>
        <w:t>for</w:t>
      </w:r>
      <w:r>
        <w:rPr>
          <w:spacing w:val="-47"/>
          <w:sz w:val="22"/>
        </w:rPr>
        <w:t xml:space="preserve"> </w:t>
      </w:r>
      <w:r>
        <w:rPr>
          <w:sz w:val="22"/>
        </w:rPr>
        <w:t>ensuring</w:t>
      </w:r>
      <w:r>
        <w:rPr>
          <w:spacing w:val="-5"/>
          <w:sz w:val="22"/>
        </w:rPr>
        <w:t xml:space="preserve"> </w:t>
      </w:r>
      <w:r>
        <w:rPr>
          <w:sz w:val="22"/>
        </w:rPr>
        <w:t>the integrity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message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preventing</w:t>
      </w:r>
      <w:r>
        <w:rPr>
          <w:spacing w:val="-3"/>
          <w:sz w:val="22"/>
        </w:rPr>
        <w:t xml:space="preserve"> </w:t>
      </w:r>
      <w:r>
        <w:rPr>
          <w:sz w:val="22"/>
        </w:rPr>
        <w:t>hash</w:t>
      </w:r>
      <w:r>
        <w:rPr>
          <w:spacing w:val="-3"/>
          <w:sz w:val="22"/>
        </w:rPr>
        <w:t xml:space="preserve"> </w:t>
      </w:r>
      <w:r>
        <w:rPr>
          <w:sz w:val="22"/>
        </w:rPr>
        <w:t>function</w:t>
      </w:r>
      <w:r>
        <w:rPr>
          <w:spacing w:val="-4"/>
          <w:sz w:val="22"/>
        </w:rPr>
        <w:t xml:space="preserve"> </w:t>
      </w:r>
      <w:r>
        <w:rPr>
          <w:sz w:val="22"/>
        </w:rPr>
        <w:t>vulnerabilities.</w:t>
      </w:r>
    </w:p>
    <w:p w14:paraId="1BBEC461">
      <w:pPr>
        <w:pStyle w:val="9"/>
        <w:numPr>
          <w:ilvl w:val="0"/>
          <w:numId w:val="14"/>
        </w:numPr>
        <w:tabs>
          <w:tab w:val="left" w:pos="1061"/>
        </w:tabs>
        <w:spacing w:before="0" w:after="0" w:line="276" w:lineRule="auto"/>
        <w:ind w:left="1060" w:right="1176" w:hanging="360"/>
        <w:jc w:val="left"/>
        <w:rPr>
          <w:sz w:val="22"/>
        </w:rPr>
      </w:pPr>
      <w:r>
        <w:rPr>
          <w:sz w:val="22"/>
        </w:rPr>
        <w:t>Key Length: The security of RSA is directly related to the key length used. Longer key lengths</w:t>
      </w:r>
      <w:r>
        <w:rPr>
          <w:spacing w:val="-47"/>
          <w:sz w:val="22"/>
        </w:rPr>
        <w:t xml:space="preserve"> </w:t>
      </w:r>
      <w:r>
        <w:rPr>
          <w:sz w:val="22"/>
        </w:rPr>
        <w:t>offer</w:t>
      </w:r>
      <w:r>
        <w:rPr>
          <w:spacing w:val="-3"/>
          <w:sz w:val="22"/>
        </w:rPr>
        <w:t xml:space="preserve"> </w:t>
      </w:r>
      <w:r>
        <w:rPr>
          <w:sz w:val="22"/>
        </w:rPr>
        <w:t>higher security</w:t>
      </w:r>
      <w:r>
        <w:rPr>
          <w:spacing w:val="-1"/>
          <w:sz w:val="22"/>
        </w:rPr>
        <w:t xml:space="preserve"> </w:t>
      </w:r>
      <w:r>
        <w:rPr>
          <w:sz w:val="22"/>
        </w:rPr>
        <w:t>against</w:t>
      </w:r>
      <w:r>
        <w:rPr>
          <w:spacing w:val="1"/>
          <w:sz w:val="22"/>
        </w:rPr>
        <w:t xml:space="preserve"> </w:t>
      </w:r>
      <w:r>
        <w:rPr>
          <w:sz w:val="22"/>
        </w:rPr>
        <w:t>brute-force</w:t>
      </w:r>
      <w:r>
        <w:rPr>
          <w:spacing w:val="1"/>
          <w:sz w:val="22"/>
        </w:rPr>
        <w:t xml:space="preserve"> </w:t>
      </w:r>
      <w:r>
        <w:rPr>
          <w:sz w:val="22"/>
        </w:rPr>
        <w:t>attacks.</w:t>
      </w:r>
    </w:p>
    <w:p w14:paraId="714C4CC3">
      <w:pPr>
        <w:pStyle w:val="9"/>
        <w:numPr>
          <w:ilvl w:val="0"/>
          <w:numId w:val="14"/>
        </w:numPr>
        <w:tabs>
          <w:tab w:val="left" w:pos="1061"/>
        </w:tabs>
        <w:spacing w:before="1" w:after="0" w:line="276" w:lineRule="auto"/>
        <w:ind w:left="1060" w:right="1363" w:hanging="360"/>
        <w:jc w:val="left"/>
        <w:rPr>
          <w:sz w:val="22"/>
        </w:rPr>
      </w:pPr>
      <w:r>
        <w:rPr>
          <w:sz w:val="22"/>
        </w:rPr>
        <w:t>Certificate</w:t>
      </w:r>
      <w:r>
        <w:rPr>
          <w:spacing w:val="-6"/>
          <w:sz w:val="22"/>
        </w:rPr>
        <w:t xml:space="preserve"> </w:t>
      </w:r>
      <w:r>
        <w:rPr>
          <w:sz w:val="22"/>
        </w:rPr>
        <w:t>Authorities:</w:t>
      </w:r>
      <w:r>
        <w:rPr>
          <w:spacing w:val="-5"/>
          <w:sz w:val="22"/>
        </w:rPr>
        <w:t xml:space="preserve"> </w:t>
      </w:r>
      <w:r>
        <w:rPr>
          <w:sz w:val="22"/>
        </w:rPr>
        <w:t>In</w:t>
      </w:r>
      <w:r>
        <w:rPr>
          <w:spacing w:val="-8"/>
          <w:sz w:val="22"/>
        </w:rPr>
        <w:t xml:space="preserve"> </w:t>
      </w:r>
      <w:r>
        <w:rPr>
          <w:sz w:val="22"/>
        </w:rPr>
        <w:t>real-world</w:t>
      </w:r>
      <w:r>
        <w:rPr>
          <w:spacing w:val="-8"/>
          <w:sz w:val="22"/>
        </w:rPr>
        <w:t xml:space="preserve"> </w:t>
      </w:r>
      <w:r>
        <w:rPr>
          <w:sz w:val="22"/>
        </w:rPr>
        <w:t>scenarios,</w:t>
      </w:r>
      <w:r>
        <w:rPr>
          <w:spacing w:val="-5"/>
          <w:sz w:val="22"/>
        </w:rPr>
        <w:t xml:space="preserve"> </w:t>
      </w:r>
      <w:r>
        <w:rPr>
          <w:sz w:val="22"/>
        </w:rPr>
        <w:t>digital</w:t>
      </w:r>
      <w:r>
        <w:rPr>
          <w:spacing w:val="-10"/>
          <w:sz w:val="22"/>
        </w:rPr>
        <w:t xml:space="preserve"> </w:t>
      </w:r>
      <w:r>
        <w:rPr>
          <w:sz w:val="22"/>
        </w:rPr>
        <w:t>signatures</w:t>
      </w:r>
      <w:r>
        <w:rPr>
          <w:spacing w:val="-6"/>
          <w:sz w:val="22"/>
        </w:rPr>
        <w:t xml:space="preserve"> </w:t>
      </w:r>
      <w:r>
        <w:rPr>
          <w:sz w:val="22"/>
        </w:rPr>
        <w:t>are</w:t>
      </w:r>
      <w:r>
        <w:rPr>
          <w:spacing w:val="-9"/>
          <w:sz w:val="22"/>
        </w:rPr>
        <w:t xml:space="preserve"> </w:t>
      </w:r>
      <w:r>
        <w:rPr>
          <w:sz w:val="22"/>
        </w:rPr>
        <w:t>often</w:t>
      </w:r>
      <w:r>
        <w:rPr>
          <w:spacing w:val="-7"/>
          <w:sz w:val="22"/>
        </w:rPr>
        <w:t xml:space="preserve"> </w:t>
      </w:r>
      <w:r>
        <w:rPr>
          <w:sz w:val="22"/>
        </w:rPr>
        <w:t>used</w:t>
      </w:r>
      <w:r>
        <w:rPr>
          <w:spacing w:val="-9"/>
          <w:sz w:val="22"/>
        </w:rPr>
        <w:t xml:space="preserve"> </w:t>
      </w:r>
      <w:r>
        <w:rPr>
          <w:sz w:val="22"/>
        </w:rPr>
        <w:t>with</w:t>
      </w:r>
      <w:r>
        <w:rPr>
          <w:spacing w:val="-8"/>
          <w:sz w:val="22"/>
        </w:rPr>
        <w:t xml:space="preserve"> </w:t>
      </w:r>
      <w:r>
        <w:rPr>
          <w:sz w:val="22"/>
        </w:rPr>
        <w:t>X.509</w:t>
      </w:r>
      <w:r>
        <w:rPr>
          <w:spacing w:val="-46"/>
          <w:sz w:val="22"/>
        </w:rPr>
        <w:t xml:space="preserve"> </w:t>
      </w:r>
      <w:r>
        <w:rPr>
          <w:sz w:val="22"/>
        </w:rPr>
        <w:t>certificates issued by trusted certificate authorities (CAs). CAs validate the identity of the</w:t>
      </w:r>
      <w:r>
        <w:rPr>
          <w:spacing w:val="1"/>
          <w:sz w:val="22"/>
        </w:rPr>
        <w:t xml:space="preserve"> </w:t>
      </w:r>
      <w:r>
        <w:rPr>
          <w:sz w:val="22"/>
        </w:rPr>
        <w:t>signer and bind it to the public key, providing a trusted mechanism for digital signature</w:t>
      </w:r>
      <w:r>
        <w:rPr>
          <w:spacing w:val="1"/>
          <w:sz w:val="22"/>
        </w:rPr>
        <w:t xml:space="preserve"> </w:t>
      </w:r>
      <w:r>
        <w:rPr>
          <w:sz w:val="22"/>
        </w:rPr>
        <w:t>verification.</w:t>
      </w:r>
    </w:p>
    <w:p w14:paraId="5C0E6385">
      <w:pPr>
        <w:pStyle w:val="6"/>
        <w:spacing w:before="5"/>
        <w:rPr>
          <w:sz w:val="16"/>
        </w:rPr>
      </w:pPr>
    </w:p>
    <w:p w14:paraId="2DEC8C06">
      <w:pPr>
        <w:pStyle w:val="6"/>
        <w:spacing w:line="276" w:lineRule="auto"/>
        <w:ind w:left="340" w:right="1906"/>
      </w:pPr>
      <w:r>
        <w:t>Digital</w:t>
      </w:r>
      <w:r>
        <w:rPr>
          <w:spacing w:val="-6"/>
        </w:rPr>
        <w:t xml:space="preserve"> </w:t>
      </w:r>
      <w:r>
        <w:t>signatures,</w:t>
      </w:r>
      <w:r>
        <w:rPr>
          <w:spacing w:val="-3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asymmetric</w:t>
      </w:r>
      <w:r>
        <w:rPr>
          <w:spacing w:val="-8"/>
        </w:rPr>
        <w:t xml:space="preserve"> </w:t>
      </w:r>
      <w:r>
        <w:t>encryption</w:t>
      </w:r>
      <w:r>
        <w:rPr>
          <w:spacing w:val="-5"/>
        </w:rPr>
        <w:t xml:space="preserve"> </w:t>
      </w:r>
      <w:r>
        <w:t>algorithms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RSA,</w:t>
      </w:r>
      <w:r>
        <w:rPr>
          <w:spacing w:val="-6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powerful</w:t>
      </w:r>
      <w:r>
        <w:rPr>
          <w:spacing w:val="-47"/>
        </w:rPr>
        <w:t xml:space="preserve"> </w:t>
      </w:r>
      <w:r>
        <w:t>mechanism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integrity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authenticity in</w:t>
      </w:r>
      <w:r>
        <w:rPr>
          <w:spacing w:val="-3"/>
        </w:rPr>
        <w:t xml:space="preserve"> </w:t>
      </w:r>
      <w:r>
        <w:t>secure</w:t>
      </w:r>
      <w:r>
        <w:rPr>
          <w:spacing w:val="-4"/>
        </w:rPr>
        <w:t xml:space="preserve"> </w:t>
      </w:r>
      <w:r>
        <w:t>communication.</w:t>
      </w:r>
    </w:p>
    <w:p w14:paraId="577D920B">
      <w:pPr>
        <w:pStyle w:val="6"/>
        <w:spacing w:line="276" w:lineRule="auto"/>
        <w:ind w:left="340" w:right="1098"/>
      </w:pPr>
      <w:r>
        <w:t>Understanding the principles of digital signatures, including the key generation process and</w:t>
      </w:r>
      <w:r>
        <w:rPr>
          <w:spacing w:val="1"/>
        </w:rPr>
        <w:t xml:space="preserve"> </w:t>
      </w:r>
      <w:r>
        <w:t>verification steps, is crucial for undergraduate students studying practical cryptography. Additionally,</w:t>
      </w:r>
      <w:r>
        <w:rPr>
          <w:spacing w:val="-47"/>
        </w:rPr>
        <w:t xml:space="preserve"> </w:t>
      </w:r>
      <w:r>
        <w:t>awareness of key management, hash function security, and the role of trusted certificate authorities</w:t>
      </w:r>
      <w:r>
        <w:rPr>
          <w:spacing w:val="1"/>
        </w:rPr>
        <w:t xml:space="preserve"> </w:t>
      </w:r>
      <w:r>
        <w:t>enhances</w:t>
      </w:r>
      <w:r>
        <w:rPr>
          <w:spacing w:val="-3"/>
        </w:rPr>
        <w:t xml:space="preserve"> </w:t>
      </w:r>
      <w:r>
        <w:t>the understanding</w:t>
      </w:r>
      <w:r>
        <w:rPr>
          <w:spacing w:val="-3"/>
        </w:rPr>
        <w:t xml:space="preserve"> </w:t>
      </w:r>
      <w:r>
        <w:t>of real-world</w:t>
      </w:r>
      <w:r>
        <w:rPr>
          <w:spacing w:val="-1"/>
        </w:rPr>
        <w:t xml:space="preserve"> </w:t>
      </w:r>
      <w:r>
        <w:t>digital</w:t>
      </w:r>
      <w:r>
        <w:rPr>
          <w:spacing w:val="-4"/>
        </w:rPr>
        <w:t xml:space="preserve"> </w:t>
      </w:r>
      <w:r>
        <w:t>signature</w:t>
      </w:r>
      <w:r>
        <w:rPr>
          <w:spacing w:val="-2"/>
        </w:rPr>
        <w:t xml:space="preserve"> </w:t>
      </w:r>
      <w:r>
        <w:t>implementations.</w:t>
      </w:r>
    </w:p>
    <w:p w14:paraId="5999CC69">
      <w:pPr>
        <w:spacing w:after="0" w:line="276" w:lineRule="auto"/>
        <w:sectPr>
          <w:headerReference r:id="rId9" w:type="default"/>
          <w:footerReference r:id="rId10" w:type="default"/>
          <w:pgSz w:w="11920" w:h="16850"/>
          <w:pgMar w:top="1180" w:right="340" w:bottom="1260" w:left="1100" w:header="702" w:footer="1064" w:gutter="0"/>
          <w:cols w:space="720" w:num="1"/>
        </w:sectPr>
      </w:pPr>
    </w:p>
    <w:p w14:paraId="5F52C9C9">
      <w:pPr>
        <w:pStyle w:val="6"/>
        <w:rPr>
          <w:sz w:val="20"/>
        </w:rPr>
      </w:pPr>
    </w:p>
    <w:p w14:paraId="6C800C74">
      <w:pPr>
        <w:pStyle w:val="6"/>
        <w:spacing w:before="11"/>
        <w:rPr>
          <w:sz w:val="15"/>
        </w:rPr>
      </w:pPr>
    </w:p>
    <w:p w14:paraId="67649F90">
      <w:pPr>
        <w:pStyle w:val="3"/>
        <w:spacing w:before="56"/>
      </w:pPr>
      <w:r>
        <w:t>Code: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implementing</w:t>
      </w:r>
      <w:r>
        <w:rPr>
          <w:spacing w:val="-3"/>
        </w:rPr>
        <w:t xml:space="preserve"> </w:t>
      </w:r>
      <w:r>
        <w:t>SHA</w:t>
      </w:r>
      <w:r>
        <w:rPr>
          <w:spacing w:val="-4"/>
        </w:rPr>
        <w:t xml:space="preserve"> </w:t>
      </w:r>
      <w:r>
        <w:t>Algorithm</w:t>
      </w:r>
    </w:p>
    <w:p w14:paraId="4F76D371">
      <w:pPr>
        <w:pStyle w:val="6"/>
        <w:spacing w:before="5"/>
        <w:rPr>
          <w:b/>
          <w:sz w:val="18"/>
        </w:rPr>
      </w:pPr>
    </w:p>
    <w:p w14:paraId="14DE8316">
      <w:pPr>
        <w:pStyle w:val="6"/>
        <w:spacing w:before="5"/>
        <w:rPr>
          <w:rFonts w:hint="default"/>
          <w:b/>
          <w:sz w:val="18"/>
        </w:rPr>
      </w:pPr>
    </w:p>
    <w:p w14:paraId="622E7CDE">
      <w:pPr>
        <w:pStyle w:val="6"/>
        <w:spacing w:before="5"/>
        <w:rPr>
          <w:rFonts w:hint="default"/>
          <w:b/>
          <w:sz w:val="18"/>
        </w:rPr>
      </w:pPr>
    </w:p>
    <w:p w14:paraId="1F2F42CD">
      <w:pPr>
        <w:pStyle w:val="6"/>
        <w:spacing w:before="5"/>
        <w:rPr>
          <w:rFonts w:hint="default"/>
          <w:b/>
          <w:sz w:val="18"/>
        </w:rPr>
      </w:pPr>
      <w:r>
        <w:rPr>
          <w:rFonts w:hint="default"/>
          <w:b/>
          <w:sz w:val="18"/>
        </w:rPr>
        <w:t># Python code for implementing SHA Algorithm</w:t>
      </w:r>
    </w:p>
    <w:p w14:paraId="150D7A0E">
      <w:pPr>
        <w:pStyle w:val="6"/>
        <w:spacing w:before="5"/>
        <w:rPr>
          <w:rFonts w:hint="default"/>
          <w:b/>
          <w:sz w:val="18"/>
        </w:rPr>
      </w:pPr>
      <w:r>
        <w:rPr>
          <w:rFonts w:hint="default"/>
          <w:b/>
          <w:sz w:val="18"/>
        </w:rPr>
        <w:t>from Crypto.Signature import pkcs1_15</w:t>
      </w:r>
    </w:p>
    <w:p w14:paraId="42C4EC62">
      <w:pPr>
        <w:pStyle w:val="6"/>
        <w:spacing w:before="5"/>
        <w:rPr>
          <w:rFonts w:hint="default"/>
          <w:b/>
          <w:sz w:val="18"/>
        </w:rPr>
      </w:pPr>
      <w:r>
        <w:rPr>
          <w:rFonts w:hint="default"/>
          <w:b/>
          <w:sz w:val="18"/>
        </w:rPr>
        <w:t>from Crypto.Hash import SHA256</w:t>
      </w:r>
    </w:p>
    <w:p w14:paraId="5F74D0E7">
      <w:pPr>
        <w:pStyle w:val="6"/>
        <w:spacing w:before="5"/>
        <w:rPr>
          <w:rFonts w:hint="default"/>
          <w:b/>
          <w:sz w:val="18"/>
        </w:rPr>
      </w:pPr>
      <w:r>
        <w:rPr>
          <w:rFonts w:hint="default"/>
          <w:b/>
          <w:sz w:val="18"/>
        </w:rPr>
        <w:t>from Crypto.PublicKey import RSA</w:t>
      </w:r>
    </w:p>
    <w:p w14:paraId="185B9A83">
      <w:pPr>
        <w:pStyle w:val="6"/>
        <w:spacing w:before="5"/>
        <w:rPr>
          <w:rFonts w:hint="default"/>
          <w:b/>
          <w:sz w:val="18"/>
        </w:rPr>
      </w:pPr>
      <w:r>
        <w:rPr>
          <w:rFonts w:hint="default"/>
          <w:b/>
          <w:sz w:val="18"/>
        </w:rPr>
        <w:t>from Crypto import Random</w:t>
      </w:r>
    </w:p>
    <w:p w14:paraId="5CB5A0FC">
      <w:pPr>
        <w:pStyle w:val="6"/>
        <w:spacing w:before="5"/>
        <w:rPr>
          <w:rFonts w:hint="default"/>
          <w:b/>
          <w:sz w:val="18"/>
        </w:rPr>
      </w:pPr>
    </w:p>
    <w:p w14:paraId="6C26CAB6">
      <w:pPr>
        <w:pStyle w:val="6"/>
        <w:spacing w:before="5"/>
        <w:rPr>
          <w:rFonts w:hint="default"/>
          <w:b/>
          <w:sz w:val="18"/>
        </w:rPr>
      </w:pPr>
      <w:r>
        <w:rPr>
          <w:rFonts w:hint="default"/>
          <w:b/>
          <w:sz w:val="18"/>
        </w:rPr>
        <w:t>def generate_signature(private_key, message):</w:t>
      </w:r>
    </w:p>
    <w:p w14:paraId="7D8FE951">
      <w:pPr>
        <w:pStyle w:val="6"/>
        <w:spacing w:before="5"/>
        <w:rPr>
          <w:rFonts w:hint="default"/>
          <w:b/>
          <w:sz w:val="18"/>
        </w:rPr>
      </w:pPr>
      <w:r>
        <w:rPr>
          <w:rFonts w:hint="default"/>
          <w:b/>
          <w:sz w:val="18"/>
        </w:rPr>
        <w:t xml:space="preserve">    key = RSA.importKey(private_key)</w:t>
      </w:r>
    </w:p>
    <w:p w14:paraId="566FBF67">
      <w:pPr>
        <w:pStyle w:val="6"/>
        <w:spacing w:before="5"/>
        <w:rPr>
          <w:rFonts w:hint="default"/>
          <w:b/>
          <w:sz w:val="18"/>
        </w:rPr>
      </w:pPr>
      <w:r>
        <w:rPr>
          <w:rFonts w:hint="default"/>
          <w:b/>
          <w:sz w:val="18"/>
        </w:rPr>
        <w:t xml:space="preserve">    hashed_message = SHA256.new(message.encode('utf-8'))</w:t>
      </w:r>
    </w:p>
    <w:p w14:paraId="3EA709B6">
      <w:pPr>
        <w:pStyle w:val="6"/>
        <w:spacing w:before="5"/>
        <w:rPr>
          <w:rFonts w:hint="default"/>
          <w:b/>
          <w:sz w:val="18"/>
        </w:rPr>
      </w:pPr>
      <w:r>
        <w:rPr>
          <w:rFonts w:hint="default"/>
          <w:b/>
          <w:sz w:val="18"/>
        </w:rPr>
        <w:t xml:space="preserve">    signer = pkcs1_15.new(key)</w:t>
      </w:r>
    </w:p>
    <w:p w14:paraId="7CE0EB7D">
      <w:pPr>
        <w:pStyle w:val="6"/>
        <w:spacing w:before="5"/>
        <w:rPr>
          <w:rFonts w:hint="default"/>
          <w:b/>
          <w:sz w:val="18"/>
        </w:rPr>
      </w:pPr>
      <w:r>
        <w:rPr>
          <w:rFonts w:hint="default"/>
          <w:b/>
          <w:sz w:val="18"/>
        </w:rPr>
        <w:t xml:space="preserve">    signature = signer.sign(hashed_message)</w:t>
      </w:r>
    </w:p>
    <w:p w14:paraId="2F358F6A">
      <w:pPr>
        <w:pStyle w:val="6"/>
        <w:spacing w:before="5"/>
        <w:rPr>
          <w:rFonts w:hint="default"/>
          <w:b/>
          <w:sz w:val="18"/>
        </w:rPr>
      </w:pPr>
      <w:r>
        <w:rPr>
          <w:rFonts w:hint="default"/>
          <w:b/>
          <w:sz w:val="18"/>
        </w:rPr>
        <w:t xml:space="preserve">    return signature</w:t>
      </w:r>
    </w:p>
    <w:p w14:paraId="249D4BC3">
      <w:pPr>
        <w:pStyle w:val="6"/>
        <w:spacing w:before="5"/>
        <w:rPr>
          <w:rFonts w:hint="default"/>
          <w:b/>
          <w:sz w:val="18"/>
        </w:rPr>
      </w:pPr>
    </w:p>
    <w:p w14:paraId="14CC0753">
      <w:pPr>
        <w:pStyle w:val="6"/>
        <w:spacing w:before="5"/>
        <w:rPr>
          <w:rFonts w:hint="default"/>
          <w:b/>
          <w:sz w:val="18"/>
        </w:rPr>
      </w:pPr>
      <w:r>
        <w:rPr>
          <w:rFonts w:hint="default"/>
          <w:b/>
          <w:sz w:val="18"/>
        </w:rPr>
        <w:t>def verify_signature(public_key, message, signature):</w:t>
      </w:r>
    </w:p>
    <w:p w14:paraId="68DBCD4C">
      <w:pPr>
        <w:pStyle w:val="6"/>
        <w:spacing w:before="5"/>
        <w:rPr>
          <w:rFonts w:hint="default"/>
          <w:b/>
          <w:sz w:val="18"/>
        </w:rPr>
      </w:pPr>
      <w:r>
        <w:rPr>
          <w:rFonts w:hint="default"/>
          <w:b/>
          <w:sz w:val="18"/>
        </w:rPr>
        <w:t xml:space="preserve">    key = RSA.importKey(public_key)</w:t>
      </w:r>
    </w:p>
    <w:p w14:paraId="61745E3F">
      <w:pPr>
        <w:pStyle w:val="6"/>
        <w:spacing w:before="5"/>
        <w:rPr>
          <w:rFonts w:hint="default"/>
          <w:b/>
          <w:sz w:val="18"/>
        </w:rPr>
      </w:pPr>
      <w:r>
        <w:rPr>
          <w:rFonts w:hint="default"/>
          <w:b/>
          <w:sz w:val="18"/>
        </w:rPr>
        <w:t xml:space="preserve">    hashed_message = SHA256.new(message.encode('utf-8'))</w:t>
      </w:r>
    </w:p>
    <w:p w14:paraId="76568487">
      <w:pPr>
        <w:pStyle w:val="6"/>
        <w:spacing w:before="5"/>
        <w:rPr>
          <w:rFonts w:hint="default"/>
          <w:b/>
          <w:sz w:val="18"/>
        </w:rPr>
      </w:pPr>
      <w:r>
        <w:rPr>
          <w:rFonts w:hint="default"/>
          <w:b/>
          <w:sz w:val="18"/>
        </w:rPr>
        <w:t xml:space="preserve">    verifier = pkcs1_15.new(key)</w:t>
      </w:r>
    </w:p>
    <w:p w14:paraId="16314EE8">
      <w:pPr>
        <w:pStyle w:val="6"/>
        <w:spacing w:before="5"/>
        <w:rPr>
          <w:rFonts w:hint="default"/>
          <w:b/>
          <w:sz w:val="18"/>
        </w:rPr>
      </w:pPr>
      <w:r>
        <w:rPr>
          <w:rFonts w:hint="default"/>
          <w:b/>
          <w:sz w:val="18"/>
        </w:rPr>
        <w:t xml:space="preserve">    return verifier.verify(hashed_message, signature)</w:t>
      </w:r>
    </w:p>
    <w:p w14:paraId="140B9946">
      <w:pPr>
        <w:pStyle w:val="6"/>
        <w:spacing w:before="5"/>
        <w:rPr>
          <w:rFonts w:hint="default"/>
          <w:b/>
          <w:sz w:val="18"/>
        </w:rPr>
      </w:pPr>
    </w:p>
    <w:p w14:paraId="30D47403">
      <w:pPr>
        <w:pStyle w:val="6"/>
        <w:spacing w:before="5"/>
        <w:rPr>
          <w:rFonts w:hint="default"/>
          <w:b/>
          <w:sz w:val="18"/>
        </w:rPr>
      </w:pPr>
      <w:r>
        <w:rPr>
          <w:rFonts w:hint="default"/>
          <w:b/>
          <w:sz w:val="18"/>
        </w:rPr>
        <w:t># Generate RSA key pair</w:t>
      </w:r>
    </w:p>
    <w:p w14:paraId="2F57015D">
      <w:pPr>
        <w:pStyle w:val="6"/>
        <w:spacing w:before="5"/>
        <w:rPr>
          <w:rFonts w:hint="default"/>
          <w:b/>
          <w:sz w:val="18"/>
        </w:rPr>
      </w:pPr>
      <w:r>
        <w:rPr>
          <w:rFonts w:hint="default"/>
          <w:b/>
          <w:sz w:val="18"/>
        </w:rPr>
        <w:t>random_generator = Random.new().read</w:t>
      </w:r>
    </w:p>
    <w:p w14:paraId="46E16E10">
      <w:pPr>
        <w:pStyle w:val="6"/>
        <w:spacing w:before="5"/>
        <w:rPr>
          <w:rFonts w:hint="default"/>
          <w:b/>
          <w:sz w:val="18"/>
        </w:rPr>
      </w:pPr>
      <w:r>
        <w:rPr>
          <w:rFonts w:hint="default"/>
          <w:b/>
          <w:sz w:val="18"/>
        </w:rPr>
        <w:t>key_pair = RSA.generate(2048, random_generator)</w:t>
      </w:r>
    </w:p>
    <w:p w14:paraId="25E7FF15">
      <w:pPr>
        <w:pStyle w:val="6"/>
        <w:spacing w:before="5"/>
        <w:rPr>
          <w:rFonts w:hint="default"/>
          <w:b/>
          <w:sz w:val="18"/>
        </w:rPr>
      </w:pPr>
    </w:p>
    <w:p w14:paraId="5F744A79">
      <w:pPr>
        <w:pStyle w:val="6"/>
        <w:spacing w:before="5"/>
        <w:rPr>
          <w:rFonts w:hint="default"/>
          <w:b/>
          <w:sz w:val="18"/>
        </w:rPr>
      </w:pPr>
      <w:r>
        <w:rPr>
          <w:rFonts w:hint="default"/>
          <w:b/>
          <w:sz w:val="18"/>
        </w:rPr>
        <w:t># Export public and private keys</w:t>
      </w:r>
    </w:p>
    <w:p w14:paraId="644E96B3">
      <w:pPr>
        <w:pStyle w:val="6"/>
        <w:spacing w:before="5"/>
        <w:rPr>
          <w:rFonts w:hint="default"/>
          <w:b/>
          <w:sz w:val="18"/>
        </w:rPr>
      </w:pPr>
      <w:r>
        <w:rPr>
          <w:rFonts w:hint="default"/>
          <w:b/>
          <w:sz w:val="18"/>
        </w:rPr>
        <w:t>public_key = key_pair.publickey().export_key()</w:t>
      </w:r>
    </w:p>
    <w:p w14:paraId="6F90873E">
      <w:pPr>
        <w:pStyle w:val="6"/>
        <w:spacing w:before="5"/>
        <w:rPr>
          <w:rFonts w:hint="default"/>
          <w:b/>
          <w:sz w:val="18"/>
        </w:rPr>
      </w:pPr>
      <w:r>
        <w:rPr>
          <w:rFonts w:hint="default"/>
          <w:b/>
          <w:sz w:val="18"/>
        </w:rPr>
        <w:t>private_key = key_pair.export_key()</w:t>
      </w:r>
    </w:p>
    <w:p w14:paraId="706510A6">
      <w:pPr>
        <w:pStyle w:val="6"/>
        <w:spacing w:before="5"/>
        <w:rPr>
          <w:rFonts w:hint="default"/>
          <w:b/>
          <w:sz w:val="18"/>
        </w:rPr>
      </w:pPr>
    </w:p>
    <w:p w14:paraId="4B556D06">
      <w:pPr>
        <w:pStyle w:val="6"/>
        <w:spacing w:before="5"/>
        <w:rPr>
          <w:rFonts w:hint="default"/>
          <w:b/>
          <w:sz w:val="18"/>
        </w:rPr>
      </w:pPr>
      <w:r>
        <w:rPr>
          <w:rFonts w:hint="default"/>
          <w:b/>
          <w:sz w:val="18"/>
        </w:rPr>
        <w:t># Message to be signed</w:t>
      </w:r>
    </w:p>
    <w:p w14:paraId="45BA006E">
      <w:pPr>
        <w:pStyle w:val="6"/>
        <w:spacing w:before="5"/>
        <w:rPr>
          <w:rFonts w:hint="default"/>
          <w:b/>
          <w:sz w:val="18"/>
        </w:rPr>
      </w:pPr>
      <w:r>
        <w:rPr>
          <w:rFonts w:hint="default"/>
          <w:b/>
          <w:sz w:val="18"/>
        </w:rPr>
        <w:t>message = "Hello, World!"</w:t>
      </w:r>
    </w:p>
    <w:p w14:paraId="10F4D106">
      <w:pPr>
        <w:pStyle w:val="6"/>
        <w:spacing w:before="5"/>
        <w:rPr>
          <w:rFonts w:hint="default"/>
          <w:b/>
          <w:sz w:val="18"/>
        </w:rPr>
      </w:pPr>
    </w:p>
    <w:p w14:paraId="676AF69A">
      <w:pPr>
        <w:pStyle w:val="6"/>
        <w:spacing w:before="5"/>
        <w:rPr>
          <w:rFonts w:hint="default"/>
          <w:b/>
          <w:sz w:val="18"/>
        </w:rPr>
      </w:pPr>
      <w:r>
        <w:rPr>
          <w:rFonts w:hint="default"/>
          <w:b/>
          <w:sz w:val="18"/>
        </w:rPr>
        <w:t># Generate signature</w:t>
      </w:r>
    </w:p>
    <w:p w14:paraId="59A12EF7">
      <w:pPr>
        <w:pStyle w:val="6"/>
        <w:spacing w:before="5"/>
        <w:rPr>
          <w:rFonts w:hint="default"/>
          <w:b/>
          <w:sz w:val="18"/>
        </w:rPr>
      </w:pPr>
      <w:r>
        <w:rPr>
          <w:rFonts w:hint="default"/>
          <w:b/>
          <w:sz w:val="18"/>
        </w:rPr>
        <w:t>signature = generate_signature(private_key, message)</w:t>
      </w:r>
    </w:p>
    <w:p w14:paraId="0529CA8F">
      <w:pPr>
        <w:pStyle w:val="6"/>
        <w:spacing w:before="5"/>
        <w:rPr>
          <w:rFonts w:hint="default"/>
          <w:b/>
          <w:sz w:val="18"/>
        </w:rPr>
      </w:pPr>
      <w:r>
        <w:rPr>
          <w:rFonts w:hint="default"/>
          <w:b/>
          <w:sz w:val="18"/>
        </w:rPr>
        <w:t>print("Generated Signature:", signature)</w:t>
      </w:r>
    </w:p>
    <w:p w14:paraId="20877884">
      <w:pPr>
        <w:pStyle w:val="6"/>
        <w:spacing w:before="5"/>
        <w:rPr>
          <w:rFonts w:hint="default"/>
          <w:b/>
          <w:sz w:val="18"/>
        </w:rPr>
      </w:pPr>
    </w:p>
    <w:p w14:paraId="34C87A5E">
      <w:pPr>
        <w:pStyle w:val="6"/>
        <w:spacing w:before="5"/>
        <w:rPr>
          <w:rFonts w:hint="default"/>
          <w:b/>
          <w:sz w:val="18"/>
        </w:rPr>
      </w:pPr>
      <w:r>
        <w:rPr>
          <w:rFonts w:hint="default"/>
          <w:b/>
          <w:sz w:val="18"/>
        </w:rPr>
        <w:t># Verify signature</w:t>
      </w:r>
    </w:p>
    <w:p w14:paraId="594B0D1E">
      <w:pPr>
        <w:pStyle w:val="6"/>
        <w:spacing w:before="5"/>
        <w:rPr>
          <w:rFonts w:hint="default"/>
          <w:b/>
          <w:sz w:val="18"/>
        </w:rPr>
      </w:pPr>
      <w:r>
        <w:rPr>
          <w:rFonts w:hint="default"/>
          <w:b/>
          <w:sz w:val="18"/>
        </w:rPr>
        <w:t>is_valid = verify_signature(public_key, message, signature)</w:t>
      </w:r>
    </w:p>
    <w:p w14:paraId="0D770581">
      <w:pPr>
        <w:pStyle w:val="6"/>
        <w:spacing w:before="5"/>
        <w:rPr>
          <w:rFonts w:hint="default"/>
          <w:b/>
          <w:sz w:val="18"/>
        </w:rPr>
      </w:pPr>
      <w:r>
        <w:rPr>
          <w:rFonts w:hint="default"/>
          <w:b/>
          <w:sz w:val="18"/>
        </w:rPr>
        <w:t>print("Signature Verification Result:", is_valid)</w:t>
      </w:r>
    </w:p>
    <w:p w14:paraId="66FE2560">
      <w:pPr>
        <w:pStyle w:val="6"/>
        <w:spacing w:before="5"/>
        <w:rPr>
          <w:rFonts w:hint="default"/>
          <w:b/>
          <w:sz w:val="18"/>
          <w:lang w:val="en-IN"/>
        </w:rPr>
      </w:pPr>
      <w:bookmarkStart w:id="0" w:name="_GoBack"/>
      <w:bookmarkEnd w:id="0"/>
      <w:r>
        <w:rPr>
          <w:rFonts w:hint="default"/>
          <w:b/>
          <w:sz w:val="18"/>
          <w:lang w:val="en-IN"/>
        </w:rPr>
        <w:tab/>
      </w:r>
    </w:p>
    <w:p w14:paraId="277843CF">
      <w:pPr>
        <w:spacing w:before="0"/>
        <w:ind w:left="119" w:right="0" w:firstLine="0"/>
        <w:jc w:val="left"/>
        <w:rPr>
          <w:sz w:val="21"/>
        </w:rPr>
      </w:pPr>
      <w:r>
        <w:rPr>
          <w:sz w:val="21"/>
        </w:rPr>
        <w:t>OUTPUT</w:t>
      </w:r>
    </w:p>
    <w:p w14:paraId="72DAFF42">
      <w:pPr>
        <w:pStyle w:val="6"/>
        <w:spacing w:before="7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774065</wp:posOffset>
            </wp:positionH>
            <wp:positionV relativeFrom="paragraph">
              <wp:posOffset>160655</wp:posOffset>
            </wp:positionV>
            <wp:extent cx="6430645" cy="64135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0460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7210F">
      <w:pPr>
        <w:spacing w:after="0"/>
        <w:rPr>
          <w:sz w:val="17"/>
        </w:rPr>
        <w:sectPr>
          <w:pgSz w:w="11920" w:h="16850"/>
          <w:pgMar w:top="1180" w:right="340" w:bottom="1260" w:left="1100" w:header="702" w:footer="1064" w:gutter="0"/>
          <w:cols w:space="720" w:num="1"/>
        </w:sectPr>
      </w:pPr>
    </w:p>
    <w:p w14:paraId="72EC379E">
      <w:pPr>
        <w:pStyle w:val="6"/>
        <w:spacing w:before="2"/>
        <w:rPr>
          <w:sz w:val="13"/>
        </w:rPr>
      </w:pPr>
    </w:p>
    <w:p w14:paraId="61E1E6D6">
      <w:pPr>
        <w:pStyle w:val="2"/>
        <w:ind w:left="3228" w:right="3175" w:hanging="821"/>
      </w:pPr>
      <w:r>
        <w:t>Key Exchange using</w:t>
      </w:r>
      <w:r>
        <w:rPr>
          <w:spacing w:val="-144"/>
        </w:rPr>
        <w:t xml:space="preserve"> </w:t>
      </w:r>
      <w:r>
        <w:t>Diffe-Hellman</w:t>
      </w:r>
    </w:p>
    <w:p w14:paraId="64875AA1">
      <w:pPr>
        <w:pStyle w:val="6"/>
        <w:spacing w:before="507" w:line="276" w:lineRule="auto"/>
        <w:ind w:left="340" w:right="1130"/>
      </w:pPr>
      <w:r>
        <w:rPr>
          <w:b/>
        </w:rPr>
        <w:t xml:space="preserve">Aim: </w:t>
      </w:r>
      <w:r>
        <w:t>To study and implement the Diffe-Hellman key exchange algorithm for secure exchange of keys</w:t>
      </w:r>
      <w:r>
        <w:rPr>
          <w:spacing w:val="-47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entities.</w:t>
      </w:r>
    </w:p>
    <w:p w14:paraId="4C3C77F8">
      <w:pPr>
        <w:pStyle w:val="6"/>
        <w:spacing w:before="5"/>
        <w:rPr>
          <w:sz w:val="16"/>
        </w:rPr>
      </w:pPr>
    </w:p>
    <w:p w14:paraId="21EF4ECA">
      <w:pPr>
        <w:pStyle w:val="3"/>
      </w:pPr>
      <w:r>
        <w:t>Theory:</w:t>
      </w:r>
    </w:p>
    <w:p w14:paraId="3A29B87D">
      <w:pPr>
        <w:pStyle w:val="6"/>
        <w:spacing w:before="6"/>
        <w:rPr>
          <w:b/>
          <w:sz w:val="19"/>
        </w:rPr>
      </w:pPr>
    </w:p>
    <w:p w14:paraId="4CC73B3C">
      <w:pPr>
        <w:spacing w:before="0"/>
        <w:ind w:left="340" w:right="0" w:firstLine="0"/>
        <w:jc w:val="left"/>
        <w:rPr>
          <w:b/>
          <w:sz w:val="22"/>
        </w:rPr>
      </w:pPr>
      <w:r>
        <w:rPr>
          <w:b/>
          <w:sz w:val="22"/>
        </w:rPr>
        <w:t>Key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Exchange:</w:t>
      </w:r>
    </w:p>
    <w:p w14:paraId="737FF0E2">
      <w:pPr>
        <w:pStyle w:val="6"/>
        <w:spacing w:before="1"/>
        <w:ind w:left="340" w:right="1211"/>
      </w:pPr>
      <w:r>
        <w:t>Key</w:t>
      </w:r>
      <w:r>
        <w:rPr>
          <w:spacing w:val="-8"/>
        </w:rPr>
        <w:t xml:space="preserve"> </w:t>
      </w:r>
      <w:r>
        <w:t>exchange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fundamental</w:t>
      </w:r>
      <w:r>
        <w:rPr>
          <w:spacing w:val="-5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cryptography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parties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securely</w:t>
      </w:r>
      <w:r>
        <w:rPr>
          <w:spacing w:val="-5"/>
        </w:rPr>
        <w:t xml:space="preserve"> </w:t>
      </w:r>
      <w:r>
        <w:t>establish</w:t>
      </w:r>
      <w:r>
        <w:rPr>
          <w:spacing w:val="-46"/>
        </w:rPr>
        <w:t xml:space="preserve"> </w:t>
      </w:r>
      <w:r>
        <w:t>a shared secret key over an insecure communication channel. The shared key can then be used for</w:t>
      </w:r>
      <w:r>
        <w:rPr>
          <w:spacing w:val="1"/>
        </w:rPr>
        <w:t xml:space="preserve"> </w:t>
      </w:r>
      <w:r>
        <w:t>symmetric</w:t>
      </w:r>
      <w:r>
        <w:rPr>
          <w:spacing w:val="-6"/>
        </w:rPr>
        <w:t xml:space="preserve"> </w:t>
      </w:r>
      <w:r>
        <w:t>encryption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confidentiality,</w:t>
      </w:r>
      <w:r>
        <w:rPr>
          <w:spacing w:val="-5"/>
        </w:rPr>
        <w:t xml:space="preserve"> </w:t>
      </w:r>
      <w:r>
        <w:t>integrity,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authenticity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communication.</w:t>
      </w:r>
    </w:p>
    <w:p w14:paraId="2ED02D49">
      <w:pPr>
        <w:pStyle w:val="6"/>
        <w:spacing w:before="3"/>
        <w:ind w:left="340"/>
      </w:pPr>
      <w:r>
        <w:t>One</w:t>
      </w:r>
      <w:r>
        <w:rPr>
          <w:spacing w:val="-7"/>
        </w:rPr>
        <w:t xml:space="preserve"> </w:t>
      </w:r>
      <w:r>
        <w:t>widely</w:t>
      </w:r>
      <w:r>
        <w:rPr>
          <w:spacing w:val="-3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exchange</w:t>
      </w:r>
      <w:r>
        <w:rPr>
          <w:spacing w:val="-2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Diffie-Hellman</w:t>
      </w:r>
      <w:r>
        <w:rPr>
          <w:spacing w:val="-4"/>
        </w:rPr>
        <w:t xml:space="preserve"> </w:t>
      </w:r>
      <w:r>
        <w:t>algorithm.</w:t>
      </w:r>
    </w:p>
    <w:p w14:paraId="569AEDCF">
      <w:pPr>
        <w:pStyle w:val="6"/>
        <w:spacing w:before="1"/>
      </w:pPr>
    </w:p>
    <w:p w14:paraId="71A7C565">
      <w:pPr>
        <w:pStyle w:val="3"/>
        <w:spacing w:line="267" w:lineRule="exact"/>
      </w:pPr>
      <w:r>
        <w:t>Key</w:t>
      </w:r>
      <w:r>
        <w:rPr>
          <w:spacing w:val="-5"/>
        </w:rPr>
        <w:t xml:space="preserve"> </w:t>
      </w:r>
      <w:r>
        <w:t>Exchange</w:t>
      </w:r>
      <w:r>
        <w:rPr>
          <w:spacing w:val="-9"/>
        </w:rPr>
        <w:t xml:space="preserve"> </w:t>
      </w:r>
      <w:r>
        <w:t>Techniques:</w:t>
      </w:r>
    </w:p>
    <w:p w14:paraId="14AE218D">
      <w:pPr>
        <w:pStyle w:val="6"/>
        <w:ind w:left="340" w:right="1131"/>
      </w:pPr>
      <w:r>
        <w:t>Key exchange techniques enable secure key establishment between two parties. There are two main</w:t>
      </w:r>
      <w:r>
        <w:rPr>
          <w:spacing w:val="-47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exchange</w:t>
      </w:r>
      <w:r>
        <w:rPr>
          <w:spacing w:val="-2"/>
        </w:rPr>
        <w:t xml:space="preserve"> </w:t>
      </w:r>
      <w:r>
        <w:t>techniques:</w:t>
      </w:r>
    </w:p>
    <w:p w14:paraId="022ADD0E">
      <w:pPr>
        <w:pStyle w:val="9"/>
        <w:numPr>
          <w:ilvl w:val="0"/>
          <w:numId w:val="15"/>
        </w:numPr>
        <w:tabs>
          <w:tab w:val="left" w:pos="1061"/>
        </w:tabs>
        <w:spacing w:before="6" w:after="0" w:line="267" w:lineRule="exact"/>
        <w:ind w:left="1060" w:right="0" w:hanging="363"/>
        <w:jc w:val="left"/>
        <w:rPr>
          <w:sz w:val="22"/>
        </w:rPr>
      </w:pPr>
      <w:r>
        <w:rPr>
          <w:sz w:val="22"/>
        </w:rPr>
        <w:t>Symmetric</w:t>
      </w:r>
      <w:r>
        <w:rPr>
          <w:spacing w:val="-7"/>
          <w:sz w:val="22"/>
        </w:rPr>
        <w:t xml:space="preserve"> </w:t>
      </w:r>
      <w:r>
        <w:rPr>
          <w:sz w:val="22"/>
        </w:rPr>
        <w:t>Key</w:t>
      </w:r>
      <w:r>
        <w:rPr>
          <w:spacing w:val="-7"/>
          <w:sz w:val="22"/>
        </w:rPr>
        <w:t xml:space="preserve"> </w:t>
      </w:r>
      <w:r>
        <w:rPr>
          <w:sz w:val="22"/>
        </w:rPr>
        <w:t>Exchange</w:t>
      </w:r>
    </w:p>
    <w:p w14:paraId="7BCF0769">
      <w:pPr>
        <w:pStyle w:val="9"/>
        <w:numPr>
          <w:ilvl w:val="0"/>
          <w:numId w:val="15"/>
        </w:numPr>
        <w:tabs>
          <w:tab w:val="left" w:pos="1061"/>
        </w:tabs>
        <w:spacing w:before="0" w:after="0" w:line="267" w:lineRule="exact"/>
        <w:ind w:left="1060" w:right="0" w:hanging="363"/>
        <w:jc w:val="left"/>
        <w:rPr>
          <w:sz w:val="22"/>
        </w:rPr>
      </w:pPr>
      <w:r>
        <w:rPr>
          <w:sz w:val="22"/>
        </w:rPr>
        <w:t>Asymmetric</w:t>
      </w:r>
      <w:r>
        <w:rPr>
          <w:spacing w:val="-10"/>
          <w:sz w:val="22"/>
        </w:rPr>
        <w:t xml:space="preserve"> </w:t>
      </w:r>
      <w:r>
        <w:rPr>
          <w:sz w:val="22"/>
        </w:rPr>
        <w:t>Key</w:t>
      </w:r>
      <w:r>
        <w:rPr>
          <w:spacing w:val="-3"/>
          <w:sz w:val="22"/>
        </w:rPr>
        <w:t xml:space="preserve"> </w:t>
      </w:r>
      <w:r>
        <w:rPr>
          <w:sz w:val="22"/>
        </w:rPr>
        <w:t>Exchange</w:t>
      </w:r>
    </w:p>
    <w:p w14:paraId="1B13C3B1">
      <w:pPr>
        <w:pStyle w:val="6"/>
        <w:spacing w:before="6"/>
        <w:rPr>
          <w:sz w:val="21"/>
        </w:rPr>
      </w:pPr>
    </w:p>
    <w:p w14:paraId="24A3F663">
      <w:pPr>
        <w:pStyle w:val="3"/>
      </w:pPr>
      <w:r>
        <w:t>Symmetric</w:t>
      </w:r>
      <w:r>
        <w:rPr>
          <w:spacing w:val="-6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Exchange:</w:t>
      </w:r>
    </w:p>
    <w:p w14:paraId="1DFA1DCF">
      <w:pPr>
        <w:pStyle w:val="6"/>
        <w:ind w:left="340" w:right="1231"/>
      </w:pPr>
      <w:r>
        <w:t>In symmetric key exchange, both parties share a pre-established secret key. This key is typically</w:t>
      </w:r>
      <w:r>
        <w:rPr>
          <w:spacing w:val="1"/>
        </w:rPr>
        <w:t xml:space="preserve"> </w:t>
      </w:r>
      <w:r>
        <w:t>distributed using a secure out-of-band method. Once the secret key is shared, it can be used for</w:t>
      </w:r>
      <w:r>
        <w:rPr>
          <w:spacing w:val="1"/>
        </w:rPr>
        <w:t xml:space="preserve"> </w:t>
      </w:r>
      <w:r>
        <w:t>secure communication. However, this approach requires prior key sharing and becomes impractical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scenarios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participants</w:t>
      </w:r>
      <w:r>
        <w:rPr>
          <w:spacing w:val="-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securely</w:t>
      </w:r>
      <w:r>
        <w:rPr>
          <w:spacing w:val="-2"/>
        </w:rPr>
        <w:t xml:space="preserve"> </w:t>
      </w:r>
      <w:r>
        <w:t>communicate</w:t>
      </w:r>
    </w:p>
    <w:p w14:paraId="470D35FE">
      <w:pPr>
        <w:pStyle w:val="6"/>
        <w:spacing w:before="2"/>
      </w:pPr>
    </w:p>
    <w:p w14:paraId="30364533">
      <w:pPr>
        <w:pStyle w:val="3"/>
      </w:pPr>
      <w:r>
        <w:t>Asymmetric</w:t>
      </w:r>
      <w:r>
        <w:rPr>
          <w:spacing w:val="-4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Exchange:</w:t>
      </w:r>
    </w:p>
    <w:p w14:paraId="43E11CCC">
      <w:pPr>
        <w:pStyle w:val="6"/>
        <w:spacing w:before="2"/>
        <w:ind w:left="340" w:right="1191"/>
      </w:pPr>
      <w:r>
        <w:t>Asymmetric key exchange, also known as public key exchange, overcomes the limitations of</w:t>
      </w:r>
      <w:r>
        <w:rPr>
          <w:spacing w:val="1"/>
        </w:rPr>
        <w:t xml:space="preserve"> </w:t>
      </w:r>
      <w:r>
        <w:t>symmetric key exchange by using asymmetric encryption algorithms. It allows two parties who have</w:t>
      </w:r>
      <w:r>
        <w:rPr>
          <w:spacing w:val="-47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communicated</w:t>
      </w:r>
      <w:r>
        <w:rPr>
          <w:spacing w:val="-1"/>
        </w:rPr>
        <w:t xml:space="preserve"> </w:t>
      </w:r>
      <w:r>
        <w:t>before to</w:t>
      </w:r>
      <w:r>
        <w:rPr>
          <w:spacing w:val="-1"/>
        </w:rPr>
        <w:t xml:space="preserve"> </w:t>
      </w:r>
      <w:r>
        <w:t>establish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shared</w:t>
      </w:r>
      <w:r>
        <w:rPr>
          <w:spacing w:val="-3"/>
        </w:rPr>
        <w:t xml:space="preserve"> </w:t>
      </w:r>
      <w:r>
        <w:t>secret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prior</w:t>
      </w:r>
      <w:r>
        <w:rPr>
          <w:spacing w:val="-1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sharing.</w:t>
      </w:r>
    </w:p>
    <w:p w14:paraId="32CE747A">
      <w:pPr>
        <w:pStyle w:val="6"/>
        <w:ind w:left="340" w:right="1135"/>
      </w:pPr>
      <w:r>
        <w:t>Asymmetric</w:t>
      </w:r>
      <w:r>
        <w:rPr>
          <w:spacing w:val="-6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exchange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concept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pairs,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public</w:t>
      </w:r>
      <w:r>
        <w:rPr>
          <w:spacing w:val="-47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widely</w:t>
      </w:r>
      <w:r>
        <w:rPr>
          <w:spacing w:val="-2"/>
        </w:rPr>
        <w:t xml:space="preserve"> </w:t>
      </w:r>
      <w:r>
        <w:t>known and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is kept secret.</w:t>
      </w:r>
    </w:p>
    <w:p w14:paraId="5FA18122">
      <w:pPr>
        <w:pStyle w:val="6"/>
        <w:spacing w:before="12"/>
        <w:rPr>
          <w:sz w:val="21"/>
        </w:rPr>
      </w:pPr>
    </w:p>
    <w:p w14:paraId="43958C0A">
      <w:pPr>
        <w:pStyle w:val="3"/>
        <w:rPr>
          <w:b w:val="0"/>
        </w:rPr>
      </w:pPr>
      <w:r>
        <w:t>Diffie-Hellman</w:t>
      </w:r>
      <w:r>
        <w:rPr>
          <w:spacing w:val="-12"/>
        </w:rPr>
        <w:t xml:space="preserve"> </w:t>
      </w:r>
      <w:r>
        <w:t>Algorithm</w:t>
      </w:r>
      <w:r>
        <w:rPr>
          <w:b w:val="0"/>
        </w:rPr>
        <w:t>:</w:t>
      </w:r>
    </w:p>
    <w:p w14:paraId="39990D6B">
      <w:pPr>
        <w:pStyle w:val="6"/>
        <w:spacing w:before="6"/>
        <w:rPr>
          <w:sz w:val="19"/>
        </w:rPr>
      </w:pPr>
    </w:p>
    <w:p w14:paraId="1F8CD877">
      <w:pPr>
        <w:pStyle w:val="6"/>
        <w:spacing w:line="276" w:lineRule="auto"/>
        <w:ind w:left="340" w:right="1135"/>
      </w:pPr>
      <w:r>
        <w:t>The</w:t>
      </w:r>
      <w:r>
        <w:rPr>
          <w:spacing w:val="-9"/>
        </w:rPr>
        <w:t xml:space="preserve"> </w:t>
      </w:r>
      <w:r>
        <w:t>Diffie-Hellman</w:t>
      </w:r>
      <w:r>
        <w:rPr>
          <w:spacing w:val="-5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widely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asymmetric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exchange</w:t>
      </w:r>
      <w:r>
        <w:rPr>
          <w:spacing w:val="-4"/>
        </w:rPr>
        <w:t xml:space="preserve"> </w:t>
      </w:r>
      <w:r>
        <w:t>algorithm.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enables</w:t>
      </w:r>
      <w:r>
        <w:rPr>
          <w:spacing w:val="-5"/>
        </w:rPr>
        <w:t xml:space="preserve"> </w:t>
      </w:r>
      <w:r>
        <w:t>two</w:t>
      </w:r>
      <w:r>
        <w:rPr>
          <w:spacing w:val="-46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securely</w:t>
      </w:r>
      <w:r>
        <w:rPr>
          <w:spacing w:val="-2"/>
        </w:rPr>
        <w:t xml:space="preserve"> </w:t>
      </w:r>
      <w:r>
        <w:t>establish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shared</w:t>
      </w:r>
      <w:r>
        <w:rPr>
          <w:spacing w:val="-3"/>
        </w:rPr>
        <w:t xml:space="preserve"> </w:t>
      </w:r>
      <w:r>
        <w:t>secret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insecure</w:t>
      </w:r>
      <w:r>
        <w:rPr>
          <w:spacing w:val="-2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channel.</w:t>
      </w:r>
    </w:p>
    <w:p w14:paraId="13481761">
      <w:pPr>
        <w:pStyle w:val="6"/>
        <w:spacing w:before="8"/>
        <w:rPr>
          <w:sz w:val="16"/>
        </w:rPr>
      </w:pPr>
    </w:p>
    <w:p w14:paraId="540AA6BA">
      <w:pPr>
        <w:pStyle w:val="3"/>
        <w:rPr>
          <w:b w:val="0"/>
        </w:rPr>
      </w:pPr>
      <w:r>
        <w:t>High-level</w:t>
      </w:r>
      <w:r>
        <w:rPr>
          <w:spacing w:val="-7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explanation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Diffie-Hellman</w:t>
      </w:r>
      <w:r>
        <w:rPr>
          <w:spacing w:val="-8"/>
        </w:rPr>
        <w:t xml:space="preserve"> </w:t>
      </w:r>
      <w:r>
        <w:t>algorithm</w:t>
      </w:r>
      <w:r>
        <w:rPr>
          <w:b w:val="0"/>
        </w:rPr>
        <w:t>:</w:t>
      </w:r>
    </w:p>
    <w:p w14:paraId="071670EC">
      <w:pPr>
        <w:pStyle w:val="6"/>
        <w:spacing w:before="6"/>
        <w:rPr>
          <w:sz w:val="19"/>
        </w:rPr>
      </w:pPr>
    </w:p>
    <w:p w14:paraId="7A85AAF2">
      <w:pPr>
        <w:pStyle w:val="9"/>
        <w:numPr>
          <w:ilvl w:val="1"/>
          <w:numId w:val="15"/>
        </w:numPr>
        <w:tabs>
          <w:tab w:val="left" w:pos="1061"/>
        </w:tabs>
        <w:spacing w:before="0" w:after="0" w:line="276" w:lineRule="auto"/>
        <w:ind w:left="1060" w:right="1374" w:hanging="360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7"/>
          <w:sz w:val="22"/>
        </w:rPr>
        <w:t xml:space="preserve"> </w:t>
      </w:r>
      <w:r>
        <w:rPr>
          <w:sz w:val="22"/>
        </w:rPr>
        <w:t>large</w:t>
      </w:r>
      <w:r>
        <w:rPr>
          <w:spacing w:val="-2"/>
          <w:sz w:val="22"/>
        </w:rPr>
        <w:t xml:space="preserve"> </w:t>
      </w:r>
      <w:r>
        <w:rPr>
          <w:sz w:val="22"/>
        </w:rPr>
        <w:t>prime</w:t>
      </w:r>
      <w:r>
        <w:rPr>
          <w:spacing w:val="-3"/>
          <w:sz w:val="22"/>
        </w:rPr>
        <w:t xml:space="preserve"> </w:t>
      </w:r>
      <w:r>
        <w:rPr>
          <w:sz w:val="22"/>
        </w:rPr>
        <w:t>number,</w:t>
      </w:r>
      <w:r>
        <w:rPr>
          <w:spacing w:val="-4"/>
          <w:sz w:val="22"/>
        </w:rPr>
        <w:t xml:space="preserve"> </w:t>
      </w:r>
      <w:r>
        <w:rPr>
          <w:sz w:val="22"/>
        </w:rPr>
        <w:t>p,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primitive</w:t>
      </w:r>
      <w:r>
        <w:rPr>
          <w:spacing w:val="-2"/>
          <w:sz w:val="22"/>
        </w:rPr>
        <w:t xml:space="preserve"> </w:t>
      </w:r>
      <w:r>
        <w:rPr>
          <w:sz w:val="22"/>
        </w:rPr>
        <w:t>root</w:t>
      </w:r>
      <w:r>
        <w:rPr>
          <w:spacing w:val="-4"/>
          <w:sz w:val="22"/>
        </w:rPr>
        <w:t xml:space="preserve"> </w:t>
      </w:r>
      <w:r>
        <w:rPr>
          <w:sz w:val="22"/>
        </w:rPr>
        <w:t>modulo</w:t>
      </w:r>
      <w:r>
        <w:rPr>
          <w:spacing w:val="-2"/>
          <w:sz w:val="22"/>
        </w:rPr>
        <w:t xml:space="preserve"> </w:t>
      </w:r>
      <w:r>
        <w:rPr>
          <w:sz w:val="22"/>
        </w:rPr>
        <w:t>p,</w:t>
      </w:r>
      <w:r>
        <w:rPr>
          <w:spacing w:val="-7"/>
          <w:sz w:val="22"/>
        </w:rPr>
        <w:t xml:space="preserve"> </w:t>
      </w:r>
      <w:r>
        <w:rPr>
          <w:sz w:val="22"/>
        </w:rPr>
        <w:t>g.</w:t>
      </w:r>
      <w:r>
        <w:rPr>
          <w:spacing w:val="-4"/>
          <w:sz w:val="22"/>
        </w:rPr>
        <w:t xml:space="preserve"> </w:t>
      </w:r>
      <w:r>
        <w:rPr>
          <w:sz w:val="22"/>
        </w:rPr>
        <w:t>These</w:t>
      </w:r>
      <w:r>
        <w:rPr>
          <w:spacing w:val="-5"/>
          <w:sz w:val="22"/>
        </w:rPr>
        <w:t xml:space="preserve"> </w:t>
      </w:r>
      <w:r>
        <w:rPr>
          <w:sz w:val="22"/>
        </w:rPr>
        <w:t>values</w:t>
      </w:r>
      <w:r>
        <w:rPr>
          <w:spacing w:val="-4"/>
          <w:sz w:val="22"/>
        </w:rPr>
        <w:t xml:space="preserve"> </w:t>
      </w:r>
      <w:r>
        <w:rPr>
          <w:sz w:val="22"/>
        </w:rPr>
        <w:t>are</w:t>
      </w:r>
      <w:r>
        <w:rPr>
          <w:spacing w:val="-3"/>
          <w:sz w:val="22"/>
        </w:rPr>
        <w:t xml:space="preserve"> </w:t>
      </w:r>
      <w:r>
        <w:rPr>
          <w:sz w:val="22"/>
        </w:rPr>
        <w:t>publicly</w:t>
      </w:r>
      <w:r>
        <w:rPr>
          <w:spacing w:val="-46"/>
          <w:sz w:val="22"/>
        </w:rPr>
        <w:t xml:space="preserve"> </w:t>
      </w:r>
      <w:r>
        <w:rPr>
          <w:sz w:val="22"/>
        </w:rPr>
        <w:t>known.</w:t>
      </w:r>
    </w:p>
    <w:p w14:paraId="3EE6321F">
      <w:pPr>
        <w:pStyle w:val="9"/>
        <w:numPr>
          <w:ilvl w:val="1"/>
          <w:numId w:val="15"/>
        </w:numPr>
        <w:tabs>
          <w:tab w:val="left" w:pos="1061"/>
        </w:tabs>
        <w:spacing w:before="1" w:after="0" w:line="240" w:lineRule="auto"/>
        <w:ind w:left="1060" w:right="0" w:hanging="363"/>
        <w:jc w:val="left"/>
        <w:rPr>
          <w:sz w:val="22"/>
        </w:rPr>
      </w:pPr>
      <w:r>
        <w:rPr>
          <w:sz w:val="22"/>
        </w:rPr>
        <w:t>Each</w:t>
      </w:r>
      <w:r>
        <w:rPr>
          <w:spacing w:val="-4"/>
          <w:sz w:val="22"/>
        </w:rPr>
        <w:t xml:space="preserve"> </w:t>
      </w:r>
      <w:r>
        <w:rPr>
          <w:sz w:val="22"/>
        </w:rPr>
        <w:t>party,</w:t>
      </w:r>
      <w:r>
        <w:rPr>
          <w:spacing w:val="-4"/>
          <w:sz w:val="22"/>
        </w:rPr>
        <w:t xml:space="preserve"> </w:t>
      </w:r>
      <w:r>
        <w:rPr>
          <w:sz w:val="22"/>
        </w:rPr>
        <w:t>Alice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Bob,</w:t>
      </w:r>
      <w:r>
        <w:rPr>
          <w:spacing w:val="-3"/>
          <w:sz w:val="22"/>
        </w:rPr>
        <w:t xml:space="preserve"> </w:t>
      </w:r>
      <w:r>
        <w:rPr>
          <w:sz w:val="22"/>
        </w:rPr>
        <w:t>generates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private</w:t>
      </w:r>
      <w:r>
        <w:rPr>
          <w:spacing w:val="-4"/>
          <w:sz w:val="22"/>
        </w:rPr>
        <w:t xml:space="preserve"> </w:t>
      </w:r>
      <w:r>
        <w:rPr>
          <w:sz w:val="22"/>
        </w:rPr>
        <w:t>key,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b,</w:t>
      </w:r>
      <w:r>
        <w:rPr>
          <w:spacing w:val="-3"/>
          <w:sz w:val="22"/>
        </w:rPr>
        <w:t xml:space="preserve"> </w:t>
      </w:r>
      <w:r>
        <w:rPr>
          <w:sz w:val="22"/>
        </w:rPr>
        <w:t>respectively.</w:t>
      </w:r>
    </w:p>
    <w:p w14:paraId="350FE553">
      <w:pPr>
        <w:pStyle w:val="9"/>
        <w:numPr>
          <w:ilvl w:val="1"/>
          <w:numId w:val="15"/>
        </w:numPr>
        <w:tabs>
          <w:tab w:val="left" w:pos="1060"/>
          <w:tab w:val="left" w:pos="1061"/>
        </w:tabs>
        <w:spacing w:before="42" w:after="0" w:line="240" w:lineRule="auto"/>
        <w:ind w:left="1060" w:right="0" w:hanging="363"/>
        <w:jc w:val="left"/>
        <w:rPr>
          <w:sz w:val="22"/>
        </w:rPr>
      </w:pPr>
      <w:r>
        <w:rPr>
          <w:sz w:val="22"/>
        </w:rPr>
        <w:t>Both</w:t>
      </w:r>
      <w:r>
        <w:rPr>
          <w:spacing w:val="-4"/>
          <w:sz w:val="22"/>
        </w:rPr>
        <w:t xml:space="preserve"> </w:t>
      </w:r>
      <w:r>
        <w:rPr>
          <w:sz w:val="22"/>
        </w:rPr>
        <w:t>Alice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Bob</w:t>
      </w:r>
      <w:r>
        <w:rPr>
          <w:spacing w:val="-5"/>
          <w:sz w:val="22"/>
        </w:rPr>
        <w:t xml:space="preserve"> </w:t>
      </w:r>
      <w:r>
        <w:rPr>
          <w:sz w:val="22"/>
        </w:rPr>
        <w:t>calculate their</w:t>
      </w:r>
      <w:r>
        <w:rPr>
          <w:spacing w:val="-1"/>
          <w:sz w:val="22"/>
        </w:rPr>
        <w:t xml:space="preserve"> </w:t>
      </w:r>
      <w:r>
        <w:rPr>
          <w:sz w:val="22"/>
        </w:rPr>
        <w:t>public</w:t>
      </w:r>
      <w:r>
        <w:rPr>
          <w:spacing w:val="-4"/>
          <w:sz w:val="22"/>
        </w:rPr>
        <w:t xml:space="preserve"> </w:t>
      </w:r>
      <w:r>
        <w:rPr>
          <w:sz w:val="22"/>
        </w:rPr>
        <w:t>keys:</w:t>
      </w:r>
    </w:p>
    <w:p w14:paraId="07C60B01">
      <w:pPr>
        <w:pStyle w:val="9"/>
        <w:numPr>
          <w:ilvl w:val="1"/>
          <w:numId w:val="15"/>
        </w:numPr>
        <w:tabs>
          <w:tab w:val="left" w:pos="1061"/>
        </w:tabs>
        <w:spacing w:before="34" w:after="0" w:line="240" w:lineRule="auto"/>
        <w:ind w:left="1060" w:right="0" w:hanging="363"/>
        <w:jc w:val="left"/>
        <w:rPr>
          <w:sz w:val="22"/>
        </w:rPr>
      </w:pPr>
      <w:r>
        <w:rPr>
          <w:sz w:val="22"/>
        </w:rPr>
        <w:t>Alice: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1"/>
          <w:sz w:val="22"/>
        </w:rPr>
        <w:t xml:space="preserve"> </w:t>
      </w:r>
      <w:r>
        <w:rPr>
          <w:sz w:val="22"/>
        </w:rPr>
        <w:t>g</w:t>
      </w:r>
      <w:r>
        <w:rPr>
          <w:position w:val="10"/>
          <w:sz w:val="18"/>
        </w:rPr>
        <w:t>a</w:t>
      </w:r>
      <w:r>
        <w:rPr>
          <w:sz w:val="22"/>
        </w:rPr>
        <w:t>mod</w:t>
      </w:r>
      <w:r>
        <w:rPr>
          <w:spacing w:val="-3"/>
          <w:sz w:val="22"/>
        </w:rPr>
        <w:t xml:space="preserve"> </w:t>
      </w:r>
      <w:r>
        <w:rPr>
          <w:sz w:val="22"/>
        </w:rPr>
        <w:t>p</w:t>
      </w:r>
    </w:p>
    <w:p w14:paraId="3A95142A">
      <w:pPr>
        <w:pStyle w:val="9"/>
        <w:numPr>
          <w:ilvl w:val="1"/>
          <w:numId w:val="15"/>
        </w:numPr>
        <w:tabs>
          <w:tab w:val="left" w:pos="1061"/>
        </w:tabs>
        <w:spacing w:before="60" w:after="0" w:line="240" w:lineRule="auto"/>
        <w:ind w:left="1060" w:right="0" w:hanging="363"/>
        <w:jc w:val="left"/>
        <w:rPr>
          <w:sz w:val="22"/>
        </w:rPr>
      </w:pPr>
      <w:r>
        <w:rPr>
          <w:sz w:val="22"/>
        </w:rPr>
        <w:t>Bob:</w:t>
      </w:r>
      <w:r>
        <w:rPr>
          <w:spacing w:val="-1"/>
          <w:sz w:val="22"/>
        </w:rPr>
        <w:t xml:space="preserve"> </w:t>
      </w:r>
      <w:r>
        <w:rPr>
          <w:sz w:val="22"/>
        </w:rPr>
        <w:t>B</w:t>
      </w:r>
      <w:r>
        <w:rPr>
          <w:spacing w:val="-2"/>
          <w:sz w:val="22"/>
        </w:rPr>
        <w:t xml:space="preserve"> </w:t>
      </w:r>
      <w:r>
        <w:rPr>
          <w:sz w:val="22"/>
        </w:rPr>
        <w:t>=</w:t>
      </w:r>
      <w:r>
        <w:rPr>
          <w:spacing w:val="-4"/>
          <w:sz w:val="22"/>
        </w:rPr>
        <w:t xml:space="preserve"> </w:t>
      </w:r>
      <w:r>
        <w:rPr>
          <w:sz w:val="22"/>
        </w:rPr>
        <w:t>g</w:t>
      </w:r>
      <w:r>
        <w:rPr>
          <w:position w:val="10"/>
          <w:sz w:val="18"/>
        </w:rPr>
        <w:t>b</w:t>
      </w:r>
      <w:r>
        <w:rPr>
          <w:spacing w:val="9"/>
          <w:position w:val="10"/>
          <w:sz w:val="18"/>
        </w:rPr>
        <w:t xml:space="preserve"> </w:t>
      </w:r>
      <w:r>
        <w:rPr>
          <w:sz w:val="22"/>
        </w:rPr>
        <w:t>mod</w:t>
      </w:r>
      <w:r>
        <w:rPr>
          <w:spacing w:val="-2"/>
          <w:sz w:val="22"/>
        </w:rPr>
        <w:t xml:space="preserve"> </w:t>
      </w:r>
      <w:r>
        <w:rPr>
          <w:sz w:val="22"/>
        </w:rPr>
        <w:t>p</w:t>
      </w:r>
    </w:p>
    <w:p w14:paraId="24D0564B">
      <w:pPr>
        <w:pStyle w:val="9"/>
        <w:numPr>
          <w:ilvl w:val="1"/>
          <w:numId w:val="15"/>
        </w:numPr>
        <w:tabs>
          <w:tab w:val="left" w:pos="1060"/>
          <w:tab w:val="left" w:pos="1061"/>
        </w:tabs>
        <w:spacing w:before="71" w:after="0" w:line="240" w:lineRule="auto"/>
        <w:ind w:left="1060" w:right="0" w:hanging="363"/>
        <w:jc w:val="left"/>
        <w:rPr>
          <w:sz w:val="22"/>
        </w:rPr>
      </w:pPr>
      <w:r>
        <w:rPr>
          <w:sz w:val="22"/>
        </w:rPr>
        <w:t>Alice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Bob</w:t>
      </w:r>
      <w:r>
        <w:rPr>
          <w:spacing w:val="-4"/>
          <w:sz w:val="22"/>
        </w:rPr>
        <w:t xml:space="preserve"> </w:t>
      </w:r>
      <w:r>
        <w:rPr>
          <w:sz w:val="22"/>
        </w:rPr>
        <w:t>exchange</w:t>
      </w:r>
      <w:r>
        <w:rPr>
          <w:spacing w:val="-5"/>
          <w:sz w:val="22"/>
        </w:rPr>
        <w:t xml:space="preserve"> </w:t>
      </w:r>
      <w:r>
        <w:rPr>
          <w:sz w:val="22"/>
        </w:rPr>
        <w:t>their</w:t>
      </w:r>
      <w:r>
        <w:rPr>
          <w:spacing w:val="-4"/>
          <w:sz w:val="22"/>
        </w:rPr>
        <w:t xml:space="preserve"> </w:t>
      </w:r>
      <w:r>
        <w:rPr>
          <w:sz w:val="22"/>
        </w:rPr>
        <w:t>public</w:t>
      </w:r>
      <w:r>
        <w:rPr>
          <w:spacing w:val="-1"/>
          <w:sz w:val="22"/>
        </w:rPr>
        <w:t xml:space="preserve"> </w:t>
      </w:r>
      <w:r>
        <w:rPr>
          <w:sz w:val="22"/>
        </w:rPr>
        <w:t>keys</w:t>
      </w:r>
      <w:r>
        <w:rPr>
          <w:spacing w:val="-5"/>
          <w:sz w:val="22"/>
        </w:rPr>
        <w:t xml:space="preserve"> </w:t>
      </w:r>
      <w:r>
        <w:rPr>
          <w:sz w:val="22"/>
        </w:rPr>
        <w:t>over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insecure</w:t>
      </w:r>
      <w:r>
        <w:rPr>
          <w:spacing w:val="-3"/>
          <w:sz w:val="22"/>
        </w:rPr>
        <w:t xml:space="preserve"> </w:t>
      </w:r>
      <w:r>
        <w:rPr>
          <w:sz w:val="22"/>
        </w:rPr>
        <w:t>channel.</w:t>
      </w:r>
    </w:p>
    <w:p w14:paraId="39F61E80">
      <w:pPr>
        <w:spacing w:after="0" w:line="240" w:lineRule="auto"/>
        <w:jc w:val="left"/>
        <w:rPr>
          <w:sz w:val="22"/>
        </w:rPr>
        <w:sectPr>
          <w:pgSz w:w="11920" w:h="16850"/>
          <w:pgMar w:top="1180" w:right="340" w:bottom="1260" w:left="1100" w:header="702" w:footer="1064" w:gutter="0"/>
          <w:cols w:space="720" w:num="1"/>
        </w:sectPr>
      </w:pPr>
    </w:p>
    <w:p w14:paraId="754E48EA">
      <w:pPr>
        <w:pStyle w:val="6"/>
        <w:spacing w:before="7"/>
        <w:rPr>
          <w:sz w:val="16"/>
        </w:rPr>
      </w:pPr>
    </w:p>
    <w:p w14:paraId="0C754B80">
      <w:pPr>
        <w:pStyle w:val="3"/>
        <w:spacing w:before="56"/>
      </w:pPr>
      <w:r>
        <w:t>Key</w:t>
      </w:r>
      <w:r>
        <w:rPr>
          <w:spacing w:val="-6"/>
        </w:rPr>
        <w:t xml:space="preserve"> </w:t>
      </w:r>
      <w:r>
        <w:t>Generation:</w:t>
      </w:r>
    </w:p>
    <w:p w14:paraId="6D44FA00">
      <w:pPr>
        <w:pStyle w:val="6"/>
        <w:spacing w:before="9"/>
        <w:rPr>
          <w:b/>
          <w:sz w:val="19"/>
        </w:rPr>
      </w:pPr>
    </w:p>
    <w:p w14:paraId="445A5577">
      <w:pPr>
        <w:pStyle w:val="9"/>
        <w:numPr>
          <w:ilvl w:val="0"/>
          <w:numId w:val="16"/>
        </w:numPr>
        <w:tabs>
          <w:tab w:val="left" w:pos="1061"/>
        </w:tabs>
        <w:spacing w:before="0" w:after="0" w:line="240" w:lineRule="auto"/>
        <w:ind w:left="1060" w:right="0" w:hanging="363"/>
        <w:jc w:val="left"/>
        <w:rPr>
          <w:sz w:val="22"/>
        </w:rPr>
      </w:pPr>
      <w:r>
        <w:rPr>
          <w:sz w:val="22"/>
        </w:rPr>
        <w:t>Alice</w:t>
      </w:r>
      <w:r>
        <w:rPr>
          <w:spacing w:val="-3"/>
          <w:sz w:val="22"/>
        </w:rPr>
        <w:t xml:space="preserve"> </w:t>
      </w:r>
      <w:r>
        <w:rPr>
          <w:sz w:val="22"/>
        </w:rPr>
        <w:t>calculates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shared</w:t>
      </w:r>
      <w:r>
        <w:rPr>
          <w:spacing w:val="-6"/>
          <w:sz w:val="22"/>
        </w:rPr>
        <w:t xml:space="preserve"> </w:t>
      </w:r>
      <w:r>
        <w:rPr>
          <w:sz w:val="22"/>
        </w:rPr>
        <w:t>secret</w:t>
      </w:r>
      <w:r>
        <w:rPr>
          <w:spacing w:val="-5"/>
          <w:sz w:val="22"/>
        </w:rPr>
        <w:t xml:space="preserve"> </w:t>
      </w:r>
      <w:r>
        <w:rPr>
          <w:sz w:val="22"/>
        </w:rPr>
        <w:t>key</w:t>
      </w:r>
      <w:r>
        <w:rPr>
          <w:spacing w:val="-2"/>
          <w:sz w:val="22"/>
        </w:rPr>
        <w:t xml:space="preserve"> </w:t>
      </w:r>
      <w:r>
        <w:rPr>
          <w:sz w:val="22"/>
        </w:rPr>
        <w:t>using</w:t>
      </w:r>
      <w:r>
        <w:rPr>
          <w:spacing w:val="-3"/>
          <w:sz w:val="22"/>
        </w:rPr>
        <w:t xml:space="preserve"> </w:t>
      </w:r>
      <w:r>
        <w:rPr>
          <w:sz w:val="22"/>
        </w:rPr>
        <w:t>Bob's</w:t>
      </w:r>
      <w:r>
        <w:rPr>
          <w:spacing w:val="-3"/>
          <w:sz w:val="22"/>
        </w:rPr>
        <w:t xml:space="preserve"> </w:t>
      </w:r>
      <w:r>
        <w:rPr>
          <w:sz w:val="22"/>
        </w:rPr>
        <w:t>public</w:t>
      </w:r>
      <w:r>
        <w:rPr>
          <w:spacing w:val="-3"/>
          <w:sz w:val="22"/>
        </w:rPr>
        <w:t xml:space="preserve"> </w:t>
      </w:r>
      <w:r>
        <w:rPr>
          <w:sz w:val="22"/>
        </w:rPr>
        <w:t>key:</w:t>
      </w:r>
    </w:p>
    <w:p w14:paraId="576D3170">
      <w:pPr>
        <w:pStyle w:val="9"/>
        <w:numPr>
          <w:ilvl w:val="0"/>
          <w:numId w:val="16"/>
        </w:numPr>
        <w:tabs>
          <w:tab w:val="left" w:pos="1061"/>
        </w:tabs>
        <w:spacing w:before="37" w:after="0" w:line="240" w:lineRule="auto"/>
        <w:ind w:left="1060" w:right="0" w:hanging="363"/>
        <w:jc w:val="left"/>
        <w:rPr>
          <w:sz w:val="22"/>
        </w:rPr>
      </w:pPr>
      <w:r>
        <w:rPr>
          <w:sz w:val="22"/>
        </w:rPr>
        <w:t>Secret</w:t>
      </w:r>
      <w:r>
        <w:rPr>
          <w:spacing w:val="-4"/>
          <w:sz w:val="22"/>
        </w:rPr>
        <w:t xml:space="preserve"> </w:t>
      </w:r>
      <w:r>
        <w:rPr>
          <w:sz w:val="22"/>
        </w:rPr>
        <w:t>Key:</w:t>
      </w:r>
      <w:r>
        <w:rPr>
          <w:spacing w:val="-1"/>
          <w:sz w:val="22"/>
        </w:rPr>
        <w:t xml:space="preserve"> </w:t>
      </w:r>
      <w:r>
        <w:rPr>
          <w:sz w:val="22"/>
        </w:rPr>
        <w:t>K</w:t>
      </w:r>
      <w:r>
        <w:rPr>
          <w:spacing w:val="-2"/>
          <w:sz w:val="22"/>
        </w:rPr>
        <w:t xml:space="preserve"> </w:t>
      </w:r>
      <w:r>
        <w:rPr>
          <w:sz w:val="22"/>
        </w:rPr>
        <w:t>=</w:t>
      </w:r>
      <w:r>
        <w:rPr>
          <w:spacing w:val="-2"/>
          <w:sz w:val="22"/>
        </w:rPr>
        <w:t xml:space="preserve"> </w:t>
      </w:r>
      <w:r>
        <w:rPr>
          <w:sz w:val="22"/>
        </w:rPr>
        <w:t>B</w:t>
      </w:r>
      <w:r>
        <w:rPr>
          <w:position w:val="10"/>
          <w:sz w:val="18"/>
        </w:rPr>
        <w:t>a</w:t>
      </w:r>
      <w:r>
        <w:rPr>
          <w:spacing w:val="5"/>
          <w:position w:val="10"/>
          <w:sz w:val="18"/>
        </w:rPr>
        <w:t xml:space="preserve"> </w:t>
      </w:r>
      <w:r>
        <w:rPr>
          <w:sz w:val="22"/>
        </w:rPr>
        <w:t>mod</w:t>
      </w:r>
      <w:r>
        <w:rPr>
          <w:spacing w:val="-1"/>
          <w:sz w:val="22"/>
        </w:rPr>
        <w:t xml:space="preserve"> </w:t>
      </w:r>
      <w:r>
        <w:rPr>
          <w:sz w:val="22"/>
        </w:rPr>
        <w:t>p</w:t>
      </w:r>
    </w:p>
    <w:p w14:paraId="69FDB2F2">
      <w:pPr>
        <w:pStyle w:val="9"/>
        <w:numPr>
          <w:ilvl w:val="0"/>
          <w:numId w:val="16"/>
        </w:numPr>
        <w:tabs>
          <w:tab w:val="left" w:pos="1060"/>
          <w:tab w:val="left" w:pos="1061"/>
        </w:tabs>
        <w:spacing w:before="67" w:after="0" w:line="240" w:lineRule="auto"/>
        <w:ind w:left="1060" w:right="0" w:hanging="363"/>
        <w:jc w:val="left"/>
        <w:rPr>
          <w:sz w:val="22"/>
        </w:rPr>
      </w:pPr>
      <w:r>
        <w:rPr>
          <w:sz w:val="22"/>
        </w:rPr>
        <w:t>Bob</w:t>
      </w:r>
      <w:r>
        <w:rPr>
          <w:spacing w:val="-7"/>
          <w:sz w:val="22"/>
        </w:rPr>
        <w:t xml:space="preserve"> </w:t>
      </w:r>
      <w:r>
        <w:rPr>
          <w:sz w:val="22"/>
        </w:rPr>
        <w:t>calculates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shared</w:t>
      </w:r>
      <w:r>
        <w:rPr>
          <w:spacing w:val="-4"/>
          <w:sz w:val="22"/>
        </w:rPr>
        <w:t xml:space="preserve"> </w:t>
      </w:r>
      <w:r>
        <w:rPr>
          <w:sz w:val="22"/>
        </w:rPr>
        <w:t>secret</w:t>
      </w:r>
      <w:r>
        <w:rPr>
          <w:spacing w:val="-7"/>
          <w:sz w:val="22"/>
        </w:rPr>
        <w:t xml:space="preserve"> </w:t>
      </w:r>
      <w:r>
        <w:rPr>
          <w:sz w:val="22"/>
        </w:rPr>
        <w:t>key</w:t>
      </w:r>
      <w:r>
        <w:rPr>
          <w:spacing w:val="-2"/>
          <w:sz w:val="22"/>
        </w:rPr>
        <w:t xml:space="preserve"> </w:t>
      </w:r>
      <w:r>
        <w:rPr>
          <w:sz w:val="22"/>
        </w:rPr>
        <w:t>using</w:t>
      </w:r>
      <w:r>
        <w:rPr>
          <w:spacing w:val="-3"/>
          <w:sz w:val="22"/>
        </w:rPr>
        <w:t xml:space="preserve"> </w:t>
      </w:r>
      <w:r>
        <w:rPr>
          <w:sz w:val="22"/>
        </w:rPr>
        <w:t>Alice's</w:t>
      </w:r>
      <w:r>
        <w:rPr>
          <w:spacing w:val="-4"/>
          <w:sz w:val="22"/>
        </w:rPr>
        <w:t xml:space="preserve"> </w:t>
      </w:r>
      <w:r>
        <w:rPr>
          <w:sz w:val="22"/>
        </w:rPr>
        <w:t>public</w:t>
      </w:r>
      <w:r>
        <w:rPr>
          <w:spacing w:val="-6"/>
          <w:sz w:val="22"/>
        </w:rPr>
        <w:t xml:space="preserve"> </w:t>
      </w:r>
      <w:r>
        <w:rPr>
          <w:sz w:val="22"/>
        </w:rPr>
        <w:t>key:</w:t>
      </w:r>
    </w:p>
    <w:p w14:paraId="0AB9DF16">
      <w:pPr>
        <w:pStyle w:val="9"/>
        <w:numPr>
          <w:ilvl w:val="0"/>
          <w:numId w:val="16"/>
        </w:numPr>
        <w:tabs>
          <w:tab w:val="left" w:pos="1061"/>
        </w:tabs>
        <w:spacing w:before="32" w:after="0" w:line="240" w:lineRule="auto"/>
        <w:ind w:left="1060" w:right="0" w:hanging="363"/>
        <w:jc w:val="left"/>
        <w:rPr>
          <w:sz w:val="22"/>
        </w:rPr>
      </w:pPr>
      <w:r>
        <w:rPr>
          <w:sz w:val="22"/>
        </w:rPr>
        <w:t>Secret</w:t>
      </w:r>
      <w:r>
        <w:rPr>
          <w:spacing w:val="-4"/>
          <w:sz w:val="22"/>
        </w:rPr>
        <w:t xml:space="preserve"> </w:t>
      </w:r>
      <w:r>
        <w:rPr>
          <w:sz w:val="22"/>
        </w:rPr>
        <w:t>Key:</w:t>
      </w:r>
      <w:r>
        <w:rPr>
          <w:spacing w:val="-1"/>
          <w:sz w:val="22"/>
        </w:rPr>
        <w:t xml:space="preserve"> </w:t>
      </w:r>
      <w:r>
        <w:rPr>
          <w:sz w:val="22"/>
        </w:rPr>
        <w:t>K</w:t>
      </w:r>
      <w:r>
        <w:rPr>
          <w:spacing w:val="-2"/>
          <w:sz w:val="22"/>
        </w:rPr>
        <w:t xml:space="preserve"> </w:t>
      </w:r>
      <w:r>
        <w:rPr>
          <w:sz w:val="22"/>
        </w:rPr>
        <w:t>=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position w:val="10"/>
          <w:sz w:val="18"/>
        </w:rPr>
        <w:t>b</w:t>
      </w:r>
      <w:r>
        <w:rPr>
          <w:spacing w:val="6"/>
          <w:position w:val="10"/>
          <w:sz w:val="18"/>
        </w:rPr>
        <w:t xml:space="preserve"> </w:t>
      </w:r>
      <w:r>
        <w:rPr>
          <w:sz w:val="22"/>
        </w:rPr>
        <w:t>mod</w:t>
      </w:r>
      <w:r>
        <w:rPr>
          <w:spacing w:val="-3"/>
          <w:sz w:val="22"/>
        </w:rPr>
        <w:t xml:space="preserve"> </w:t>
      </w:r>
      <w:r>
        <w:rPr>
          <w:sz w:val="22"/>
        </w:rPr>
        <w:t>p</w:t>
      </w:r>
    </w:p>
    <w:p w14:paraId="1414F45B">
      <w:pPr>
        <w:pStyle w:val="6"/>
      </w:pPr>
    </w:p>
    <w:p w14:paraId="5A637015">
      <w:pPr>
        <w:pStyle w:val="3"/>
        <w:spacing w:before="1"/>
      </w:pPr>
      <w:r>
        <w:t>Key</w:t>
      </w:r>
      <w:r>
        <w:rPr>
          <w:spacing w:val="-3"/>
        </w:rPr>
        <w:t xml:space="preserve"> </w:t>
      </w:r>
      <w:r>
        <w:t>Agreement:</w:t>
      </w:r>
    </w:p>
    <w:p w14:paraId="56B7A278">
      <w:pPr>
        <w:pStyle w:val="6"/>
        <w:spacing w:before="10"/>
        <w:rPr>
          <w:b/>
          <w:sz w:val="19"/>
        </w:rPr>
      </w:pPr>
    </w:p>
    <w:p w14:paraId="49CC4482">
      <w:pPr>
        <w:pStyle w:val="6"/>
        <w:spacing w:line="267" w:lineRule="exact"/>
        <w:ind w:left="340"/>
      </w:pPr>
      <w:r>
        <w:t>Both</w:t>
      </w:r>
      <w:r>
        <w:rPr>
          <w:spacing w:val="-6"/>
        </w:rPr>
        <w:t xml:space="preserve"> </w:t>
      </w:r>
      <w:r>
        <w:t>Alice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Bob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calculated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shared</w:t>
      </w:r>
      <w:r>
        <w:rPr>
          <w:spacing w:val="-3"/>
        </w:rPr>
        <w:t xml:space="preserve"> </w:t>
      </w:r>
      <w:r>
        <w:t>secret</w:t>
      </w:r>
      <w:r>
        <w:rPr>
          <w:spacing w:val="-5"/>
        </w:rPr>
        <w:t xml:space="preserve"> </w:t>
      </w:r>
      <w:r>
        <w:t>key,</w:t>
      </w:r>
      <w:r>
        <w:rPr>
          <w:spacing w:val="-4"/>
        </w:rPr>
        <w:t xml:space="preserve"> </w:t>
      </w:r>
      <w:r>
        <w:t>K,</w:t>
      </w:r>
      <w:r>
        <w:rPr>
          <w:spacing w:val="-3"/>
        </w:rPr>
        <w:t xml:space="preserve"> </w:t>
      </w:r>
      <w:r>
        <w:t>independently.</w:t>
      </w:r>
    </w:p>
    <w:p w14:paraId="5063AA8E">
      <w:pPr>
        <w:pStyle w:val="6"/>
        <w:ind w:left="340" w:right="1295"/>
      </w:pPr>
      <w:r>
        <w:t>They can now use K as the shared secret key for symmetric encryption algorithms to ensure secure</w:t>
      </w:r>
      <w:r>
        <w:rPr>
          <w:spacing w:val="-47"/>
        </w:rPr>
        <w:t xml:space="preserve"> </w:t>
      </w:r>
      <w:r>
        <w:t>communication.</w:t>
      </w:r>
    </w:p>
    <w:p w14:paraId="55B0CD9A">
      <w:pPr>
        <w:pStyle w:val="6"/>
        <w:spacing w:before="3"/>
      </w:pPr>
    </w:p>
    <w:p w14:paraId="6457C69C">
      <w:pPr>
        <w:pStyle w:val="3"/>
      </w:pPr>
      <w:r>
        <w:t>Security</w:t>
      </w:r>
      <w:r>
        <w:rPr>
          <w:spacing w:val="-6"/>
        </w:rPr>
        <w:t xml:space="preserve"> </w:t>
      </w:r>
      <w:r>
        <w:t>Considerations:</w:t>
      </w:r>
    </w:p>
    <w:p w14:paraId="07E8C531">
      <w:pPr>
        <w:pStyle w:val="6"/>
        <w:spacing w:before="6"/>
        <w:rPr>
          <w:b/>
          <w:sz w:val="19"/>
        </w:rPr>
      </w:pPr>
    </w:p>
    <w:p w14:paraId="31115E2E">
      <w:pPr>
        <w:pStyle w:val="6"/>
        <w:ind w:left="340"/>
      </w:pPr>
      <w:r>
        <w:t>The</w:t>
      </w:r>
      <w:r>
        <w:rPr>
          <w:spacing w:val="-6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Diffie-Hellman</w:t>
      </w:r>
      <w:r>
        <w:rPr>
          <w:spacing w:val="-7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relies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considerations:</w:t>
      </w:r>
    </w:p>
    <w:p w14:paraId="1155195E">
      <w:pPr>
        <w:pStyle w:val="6"/>
        <w:spacing w:before="8"/>
        <w:rPr>
          <w:sz w:val="19"/>
        </w:rPr>
      </w:pPr>
    </w:p>
    <w:p w14:paraId="2549981B">
      <w:pPr>
        <w:pStyle w:val="9"/>
        <w:numPr>
          <w:ilvl w:val="0"/>
          <w:numId w:val="17"/>
        </w:numPr>
        <w:tabs>
          <w:tab w:val="left" w:pos="1061"/>
        </w:tabs>
        <w:spacing w:before="0" w:after="0" w:line="276" w:lineRule="auto"/>
        <w:ind w:left="1060" w:right="1148" w:hanging="360"/>
        <w:jc w:val="left"/>
        <w:rPr>
          <w:sz w:val="22"/>
        </w:rPr>
      </w:pPr>
      <w:r>
        <w:rPr>
          <w:sz w:val="22"/>
        </w:rPr>
        <w:t>Large Prime Numbers: The security of the algorithm is based on the difficulty of the discrete</w:t>
      </w:r>
      <w:r>
        <w:rPr>
          <w:spacing w:val="1"/>
          <w:sz w:val="22"/>
        </w:rPr>
        <w:t xml:space="preserve"> </w:t>
      </w:r>
      <w:r>
        <w:rPr>
          <w:sz w:val="22"/>
        </w:rPr>
        <w:t>logarithm</w:t>
      </w:r>
      <w:r>
        <w:rPr>
          <w:spacing w:val="-5"/>
          <w:sz w:val="22"/>
        </w:rPr>
        <w:t xml:space="preserve"> </w:t>
      </w:r>
      <w:r>
        <w:rPr>
          <w:sz w:val="22"/>
        </w:rPr>
        <w:t>problem.</w:t>
      </w:r>
      <w:r>
        <w:rPr>
          <w:spacing w:val="-5"/>
          <w:sz w:val="22"/>
        </w:rPr>
        <w:t xml:space="preserve"> </w:t>
      </w:r>
      <w:r>
        <w:rPr>
          <w:sz w:val="22"/>
        </w:rPr>
        <w:t>Using</w:t>
      </w:r>
      <w:r>
        <w:rPr>
          <w:spacing w:val="-7"/>
          <w:sz w:val="22"/>
        </w:rPr>
        <w:t xml:space="preserve"> </w:t>
      </w:r>
      <w:r>
        <w:rPr>
          <w:sz w:val="22"/>
        </w:rPr>
        <w:t>large</w:t>
      </w:r>
      <w:r>
        <w:rPr>
          <w:spacing w:val="-5"/>
          <w:sz w:val="22"/>
        </w:rPr>
        <w:t xml:space="preserve"> </w:t>
      </w:r>
      <w:r>
        <w:rPr>
          <w:sz w:val="22"/>
        </w:rPr>
        <w:t>prime</w:t>
      </w:r>
      <w:r>
        <w:rPr>
          <w:spacing w:val="-3"/>
          <w:sz w:val="22"/>
        </w:rPr>
        <w:t xml:space="preserve"> </w:t>
      </w:r>
      <w:r>
        <w:rPr>
          <w:sz w:val="22"/>
        </w:rPr>
        <w:t>numbers</w:t>
      </w:r>
      <w:r>
        <w:rPr>
          <w:spacing w:val="-5"/>
          <w:sz w:val="22"/>
        </w:rPr>
        <w:t xml:space="preserve"> </w:t>
      </w:r>
      <w:r>
        <w:rPr>
          <w:sz w:val="22"/>
        </w:rPr>
        <w:t>ensures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security</w:t>
      </w:r>
      <w:r>
        <w:rPr>
          <w:spacing w:val="-7"/>
          <w:sz w:val="22"/>
        </w:rPr>
        <w:t xml:space="preserve"> </w:t>
      </w:r>
      <w:r>
        <w:rPr>
          <w:sz w:val="22"/>
        </w:rPr>
        <w:t>of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shared</w:t>
      </w:r>
      <w:r>
        <w:rPr>
          <w:spacing w:val="-6"/>
          <w:sz w:val="22"/>
        </w:rPr>
        <w:t xml:space="preserve"> </w:t>
      </w:r>
      <w:r>
        <w:rPr>
          <w:sz w:val="22"/>
        </w:rPr>
        <w:t>secret</w:t>
      </w:r>
      <w:r>
        <w:rPr>
          <w:spacing w:val="-5"/>
          <w:sz w:val="22"/>
        </w:rPr>
        <w:t xml:space="preserve"> </w:t>
      </w:r>
      <w:r>
        <w:rPr>
          <w:sz w:val="22"/>
        </w:rPr>
        <w:t>key.</w:t>
      </w:r>
    </w:p>
    <w:p w14:paraId="7BAE7E9A">
      <w:pPr>
        <w:pStyle w:val="9"/>
        <w:numPr>
          <w:ilvl w:val="0"/>
          <w:numId w:val="17"/>
        </w:numPr>
        <w:tabs>
          <w:tab w:val="left" w:pos="1061"/>
        </w:tabs>
        <w:spacing w:before="0" w:after="0" w:line="276" w:lineRule="auto"/>
        <w:ind w:left="1060" w:right="1167" w:hanging="360"/>
        <w:jc w:val="left"/>
        <w:rPr>
          <w:sz w:val="22"/>
        </w:rPr>
      </w:pPr>
      <w:r>
        <w:rPr>
          <w:sz w:val="22"/>
        </w:rPr>
        <w:t>Public Key Distribution: The public keys exchanged during the key exchange process should</w:t>
      </w:r>
      <w:r>
        <w:rPr>
          <w:spacing w:val="1"/>
          <w:sz w:val="22"/>
        </w:rPr>
        <w:t xml:space="preserve"> </w:t>
      </w:r>
      <w:r>
        <w:rPr>
          <w:sz w:val="22"/>
        </w:rPr>
        <w:t>be authenticated to prevent man-in-the-middle attacks. Techniques like digital signatures or</w:t>
      </w:r>
      <w:r>
        <w:rPr>
          <w:spacing w:val="-47"/>
          <w:sz w:val="22"/>
        </w:rPr>
        <w:t xml:space="preserve"> </w:t>
      </w:r>
      <w:r>
        <w:rPr>
          <w:sz w:val="22"/>
        </w:rPr>
        <w:t>certificate</w:t>
      </w:r>
      <w:r>
        <w:rPr>
          <w:spacing w:val="-2"/>
          <w:sz w:val="22"/>
        </w:rPr>
        <w:t xml:space="preserve"> </w:t>
      </w:r>
      <w:r>
        <w:rPr>
          <w:sz w:val="22"/>
        </w:rPr>
        <w:t>authorities can</w:t>
      </w:r>
      <w:r>
        <w:rPr>
          <w:spacing w:val="-2"/>
          <w:sz w:val="22"/>
        </w:rPr>
        <w:t xml:space="preserve"> </w:t>
      </w:r>
      <w:r>
        <w:rPr>
          <w:sz w:val="22"/>
        </w:rPr>
        <w:t>be</w:t>
      </w:r>
      <w:r>
        <w:rPr>
          <w:spacing w:val="1"/>
          <w:sz w:val="22"/>
        </w:rPr>
        <w:t xml:space="preserve"> </w:t>
      </w:r>
      <w:r>
        <w:rPr>
          <w:sz w:val="22"/>
        </w:rPr>
        <w:t>used</w:t>
      </w:r>
      <w:r>
        <w:rPr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authentication.</w:t>
      </w:r>
    </w:p>
    <w:p w14:paraId="758B4DF2">
      <w:pPr>
        <w:pStyle w:val="9"/>
        <w:numPr>
          <w:ilvl w:val="0"/>
          <w:numId w:val="17"/>
        </w:numPr>
        <w:tabs>
          <w:tab w:val="left" w:pos="1061"/>
        </w:tabs>
        <w:spacing w:before="0" w:after="0" w:line="276" w:lineRule="auto"/>
        <w:ind w:left="1060" w:right="1470" w:hanging="360"/>
        <w:jc w:val="left"/>
        <w:rPr>
          <w:sz w:val="22"/>
        </w:rPr>
      </w:pPr>
      <w:r>
        <w:rPr>
          <w:sz w:val="22"/>
        </w:rPr>
        <w:t>Key Length: Longer key lengths provide stronger security against brute-force attacks. It is</w:t>
      </w:r>
      <w:r>
        <w:rPr>
          <w:spacing w:val="-47"/>
          <w:sz w:val="22"/>
        </w:rPr>
        <w:t xml:space="preserve"> </w:t>
      </w:r>
      <w:r>
        <w:rPr>
          <w:sz w:val="22"/>
        </w:rPr>
        <w:t>important to use an appropriate key length for the prime number to ensure the desired</w:t>
      </w:r>
      <w:r>
        <w:rPr>
          <w:spacing w:val="1"/>
          <w:sz w:val="22"/>
        </w:rPr>
        <w:t xml:space="preserve"> </w:t>
      </w:r>
      <w:r>
        <w:rPr>
          <w:sz w:val="22"/>
        </w:rPr>
        <w:t>security</w:t>
      </w:r>
      <w:r>
        <w:rPr>
          <w:spacing w:val="-2"/>
          <w:sz w:val="22"/>
        </w:rPr>
        <w:t xml:space="preserve"> </w:t>
      </w:r>
      <w:r>
        <w:rPr>
          <w:sz w:val="22"/>
        </w:rPr>
        <w:t>level.</w:t>
      </w:r>
    </w:p>
    <w:p w14:paraId="7291B171">
      <w:pPr>
        <w:pStyle w:val="6"/>
        <w:spacing w:before="6"/>
        <w:rPr>
          <w:sz w:val="16"/>
        </w:rPr>
      </w:pPr>
    </w:p>
    <w:p w14:paraId="40585CB3">
      <w:pPr>
        <w:pStyle w:val="3"/>
      </w:pPr>
      <w:r>
        <w:t>Conclusion:</w:t>
      </w:r>
    </w:p>
    <w:p w14:paraId="67AD6263">
      <w:pPr>
        <w:pStyle w:val="6"/>
        <w:spacing w:before="8"/>
        <w:rPr>
          <w:b/>
          <w:sz w:val="19"/>
        </w:rPr>
      </w:pPr>
    </w:p>
    <w:p w14:paraId="3CDCD707">
      <w:pPr>
        <w:pStyle w:val="6"/>
        <w:spacing w:line="276" w:lineRule="auto"/>
        <w:ind w:left="340" w:right="1157"/>
      </w:pPr>
      <w:r>
        <w:t>Key exchange techniques play a crucial role in establishing secure communication channels between</w:t>
      </w:r>
      <w:r>
        <w:rPr>
          <w:spacing w:val="-47"/>
        </w:rPr>
        <w:t xml:space="preserve"> </w:t>
      </w:r>
      <w:r>
        <w:t>parties.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Diffie-Hellman</w:t>
      </w:r>
      <w:r>
        <w:rPr>
          <w:spacing w:val="-6"/>
        </w:rPr>
        <w:t xml:space="preserve"> </w:t>
      </w:r>
      <w:r>
        <w:t>algorithm,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example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asymmetric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exchange,</w:t>
      </w:r>
      <w:r>
        <w:rPr>
          <w:spacing w:val="-5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parties</w:t>
      </w:r>
      <w:r>
        <w:rPr>
          <w:spacing w:val="-47"/>
        </w:rPr>
        <w:t xml:space="preserve"> </w:t>
      </w:r>
      <w:r>
        <w:t>to securely establish a shared secret key over an insecure channel. Understanding the principles of</w:t>
      </w:r>
      <w:r>
        <w:rPr>
          <w:spacing w:val="1"/>
        </w:rPr>
        <w:t xml:space="preserve"> </w:t>
      </w:r>
      <w:r>
        <w:t>key exchange, including the Diffie-Hellman algorithm and its security considerations, is essential for</w:t>
      </w:r>
      <w:r>
        <w:rPr>
          <w:spacing w:val="1"/>
        </w:rPr>
        <w:t xml:space="preserve"> </w:t>
      </w:r>
      <w:r>
        <w:t>undergraduate</w:t>
      </w:r>
      <w:r>
        <w:rPr>
          <w:spacing w:val="-3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studying</w:t>
      </w:r>
      <w:r>
        <w:rPr>
          <w:spacing w:val="-1"/>
        </w:rPr>
        <w:t xml:space="preserve"> </w:t>
      </w:r>
      <w:r>
        <w:t>practical</w:t>
      </w:r>
      <w:r>
        <w:rPr>
          <w:spacing w:val="-3"/>
        </w:rPr>
        <w:t xml:space="preserve"> </w:t>
      </w:r>
      <w:r>
        <w:t>cryptography..</w:t>
      </w:r>
    </w:p>
    <w:p w14:paraId="6A51D909">
      <w:pPr>
        <w:spacing w:after="0" w:line="276" w:lineRule="auto"/>
        <w:sectPr>
          <w:pgSz w:w="11920" w:h="16850"/>
          <w:pgMar w:top="1180" w:right="340" w:bottom="1260" w:left="1100" w:header="702" w:footer="1064" w:gutter="0"/>
          <w:cols w:space="720" w:num="1"/>
        </w:sectPr>
      </w:pPr>
    </w:p>
    <w:p w14:paraId="64E05D3E">
      <w:pPr>
        <w:pStyle w:val="6"/>
        <w:spacing w:before="7"/>
        <w:rPr>
          <w:sz w:val="16"/>
        </w:rPr>
      </w:pPr>
    </w:p>
    <w:p w14:paraId="6E99C28D">
      <w:pPr>
        <w:pStyle w:val="3"/>
        <w:spacing w:before="56"/>
      </w:pPr>
      <w:r>
        <w:t>Code:</w:t>
      </w:r>
      <w:r>
        <w:rPr>
          <w:spacing w:val="-6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implementing</w:t>
      </w:r>
      <w:r>
        <w:rPr>
          <w:spacing w:val="-6"/>
        </w:rPr>
        <w:t xml:space="preserve"> </w:t>
      </w:r>
      <w:r>
        <w:t>Diffie-Hellman</w:t>
      </w:r>
      <w:r>
        <w:rPr>
          <w:spacing w:val="-8"/>
        </w:rPr>
        <w:t xml:space="preserve"> </w:t>
      </w:r>
      <w:r>
        <w:t>Algorithm</w:t>
      </w:r>
    </w:p>
    <w:p w14:paraId="4CFF6845">
      <w:pPr>
        <w:pStyle w:val="6"/>
        <w:rPr>
          <w:b/>
        </w:rPr>
      </w:pPr>
    </w:p>
    <w:p w14:paraId="1A5FE9AF">
      <w:pPr>
        <w:pStyle w:val="6"/>
        <w:rPr>
          <w:rFonts w:hint="default"/>
          <w:b/>
        </w:rPr>
      </w:pPr>
      <w:r>
        <w:rPr>
          <w:rFonts w:hint="default"/>
          <w:b/>
        </w:rPr>
        <w:t># Python code for implementing Diffie-Hellman Algorithm</w:t>
      </w:r>
    </w:p>
    <w:p w14:paraId="05D2E735">
      <w:pPr>
        <w:pStyle w:val="6"/>
        <w:rPr>
          <w:rFonts w:hint="default"/>
          <w:b/>
        </w:rPr>
      </w:pPr>
      <w:r>
        <w:rPr>
          <w:rFonts w:hint="default"/>
          <w:b/>
        </w:rPr>
        <w:t>from random import randint</w:t>
      </w:r>
    </w:p>
    <w:p w14:paraId="66D3A6BE">
      <w:pPr>
        <w:pStyle w:val="6"/>
        <w:rPr>
          <w:rFonts w:hint="default"/>
          <w:b/>
        </w:rPr>
      </w:pPr>
    </w:p>
    <w:p w14:paraId="203EB6E5">
      <w:pPr>
        <w:pStyle w:val="6"/>
        <w:rPr>
          <w:rFonts w:hint="default"/>
          <w:b/>
        </w:rPr>
      </w:pPr>
      <w:r>
        <w:rPr>
          <w:rFonts w:hint="default"/>
          <w:b/>
        </w:rPr>
        <w:t>if __name__ == '__main__':</w:t>
      </w:r>
    </w:p>
    <w:p w14:paraId="326D3453">
      <w:pPr>
        <w:pStyle w:val="6"/>
        <w:rPr>
          <w:rFonts w:hint="default"/>
          <w:b/>
        </w:rPr>
      </w:pPr>
      <w:r>
        <w:rPr>
          <w:rFonts w:hint="default"/>
          <w:b/>
        </w:rPr>
        <w:t xml:space="preserve">    P = 23</w:t>
      </w:r>
    </w:p>
    <w:p w14:paraId="67A73AEB">
      <w:pPr>
        <w:pStyle w:val="6"/>
        <w:rPr>
          <w:rFonts w:hint="default"/>
          <w:b/>
        </w:rPr>
      </w:pPr>
      <w:r>
        <w:rPr>
          <w:rFonts w:hint="default"/>
          <w:b/>
        </w:rPr>
        <w:t xml:space="preserve">    G = 9</w:t>
      </w:r>
    </w:p>
    <w:p w14:paraId="591B1027">
      <w:pPr>
        <w:pStyle w:val="6"/>
        <w:rPr>
          <w:rFonts w:hint="default"/>
          <w:b/>
        </w:rPr>
      </w:pPr>
    </w:p>
    <w:p w14:paraId="6250197B">
      <w:pPr>
        <w:pStyle w:val="6"/>
        <w:rPr>
          <w:rFonts w:hint="default"/>
          <w:b/>
        </w:rPr>
      </w:pPr>
      <w:r>
        <w:rPr>
          <w:rFonts w:hint="default"/>
          <w:b/>
        </w:rPr>
        <w:t xml:space="preserve">    print('The Value of P is : %d' % (P))</w:t>
      </w:r>
    </w:p>
    <w:p w14:paraId="33C877CD">
      <w:pPr>
        <w:pStyle w:val="6"/>
        <w:rPr>
          <w:rFonts w:hint="default"/>
          <w:b/>
        </w:rPr>
      </w:pPr>
      <w:r>
        <w:rPr>
          <w:rFonts w:hint="default"/>
          <w:b/>
        </w:rPr>
        <w:t xml:space="preserve">    print('The Value of G is : %d' % (G))</w:t>
      </w:r>
    </w:p>
    <w:p w14:paraId="562F50F6">
      <w:pPr>
        <w:pStyle w:val="6"/>
        <w:rPr>
          <w:rFonts w:hint="default"/>
          <w:b/>
        </w:rPr>
      </w:pPr>
    </w:p>
    <w:p w14:paraId="3675A863">
      <w:pPr>
        <w:pStyle w:val="6"/>
        <w:rPr>
          <w:rFonts w:hint="default"/>
          <w:b/>
        </w:rPr>
      </w:pPr>
      <w:r>
        <w:rPr>
          <w:rFonts w:hint="default"/>
          <w:b/>
        </w:rPr>
        <w:t xml:space="preserve">    a = 4</w:t>
      </w:r>
    </w:p>
    <w:p w14:paraId="24A91566">
      <w:pPr>
        <w:pStyle w:val="6"/>
        <w:rPr>
          <w:rFonts w:hint="default"/>
          <w:b/>
        </w:rPr>
      </w:pPr>
      <w:r>
        <w:rPr>
          <w:rFonts w:hint="default"/>
          <w:b/>
        </w:rPr>
        <w:t xml:space="preserve">    print('Secret Number for Alice is : %d' % (a))</w:t>
      </w:r>
    </w:p>
    <w:p w14:paraId="6BD23F8C">
      <w:pPr>
        <w:pStyle w:val="6"/>
        <w:rPr>
          <w:rFonts w:hint="default"/>
          <w:b/>
        </w:rPr>
      </w:pPr>
      <w:r>
        <w:rPr>
          <w:rFonts w:hint="default"/>
          <w:b/>
        </w:rPr>
        <w:t xml:space="preserve">    x = int(pow(G, a, P))</w:t>
      </w:r>
    </w:p>
    <w:p w14:paraId="1DBC5472">
      <w:pPr>
        <w:pStyle w:val="6"/>
        <w:rPr>
          <w:rFonts w:hint="default"/>
          <w:b/>
        </w:rPr>
      </w:pPr>
      <w:r>
        <w:rPr>
          <w:rFonts w:hint="default"/>
          <w:b/>
        </w:rPr>
        <w:t xml:space="preserve">    # print('Alice sends x = %d to Bob' % (x))</w:t>
      </w:r>
    </w:p>
    <w:p w14:paraId="6F8377A9">
      <w:pPr>
        <w:pStyle w:val="6"/>
        <w:rPr>
          <w:rFonts w:hint="default"/>
          <w:b/>
        </w:rPr>
      </w:pPr>
    </w:p>
    <w:p w14:paraId="1563B79D">
      <w:pPr>
        <w:pStyle w:val="6"/>
        <w:rPr>
          <w:rFonts w:hint="default"/>
          <w:b/>
        </w:rPr>
      </w:pPr>
      <w:r>
        <w:rPr>
          <w:rFonts w:hint="default"/>
          <w:b/>
        </w:rPr>
        <w:t xml:space="preserve">    b = 6</w:t>
      </w:r>
    </w:p>
    <w:p w14:paraId="01DA10B2">
      <w:pPr>
        <w:pStyle w:val="6"/>
        <w:rPr>
          <w:rFonts w:hint="default"/>
          <w:b/>
        </w:rPr>
      </w:pPr>
      <w:r>
        <w:rPr>
          <w:rFonts w:hint="default"/>
          <w:b/>
        </w:rPr>
        <w:t xml:space="preserve">    print('Secret Number for Bob is : %d' % (b))</w:t>
      </w:r>
    </w:p>
    <w:p w14:paraId="50C55C76">
      <w:pPr>
        <w:pStyle w:val="6"/>
        <w:rPr>
          <w:rFonts w:hint="default"/>
          <w:b/>
        </w:rPr>
      </w:pPr>
      <w:r>
        <w:rPr>
          <w:rFonts w:hint="default"/>
          <w:b/>
        </w:rPr>
        <w:t xml:space="preserve">    y = int(pow(G, b, P))</w:t>
      </w:r>
    </w:p>
    <w:p w14:paraId="700C45EA">
      <w:pPr>
        <w:pStyle w:val="6"/>
        <w:rPr>
          <w:rFonts w:hint="default"/>
          <w:b/>
        </w:rPr>
      </w:pPr>
      <w:r>
        <w:rPr>
          <w:rFonts w:hint="default"/>
          <w:b/>
        </w:rPr>
        <w:t xml:space="preserve">    # print('Bob sends y = %d to Alice' % (y))</w:t>
      </w:r>
    </w:p>
    <w:p w14:paraId="6F663569">
      <w:pPr>
        <w:pStyle w:val="6"/>
        <w:rPr>
          <w:rFonts w:hint="default"/>
          <w:b/>
        </w:rPr>
      </w:pPr>
    </w:p>
    <w:p w14:paraId="2310FB14">
      <w:pPr>
        <w:pStyle w:val="6"/>
        <w:rPr>
          <w:rFonts w:hint="default"/>
          <w:b/>
        </w:rPr>
      </w:pPr>
      <w:r>
        <w:rPr>
          <w:rFonts w:hint="default"/>
          <w:b/>
        </w:rPr>
        <w:t xml:space="preserve">    ka = int(pow(y, a, P))</w:t>
      </w:r>
    </w:p>
    <w:p w14:paraId="22127172">
      <w:pPr>
        <w:pStyle w:val="6"/>
        <w:rPr>
          <w:rFonts w:hint="default"/>
          <w:b/>
        </w:rPr>
      </w:pPr>
      <w:r>
        <w:rPr>
          <w:rFonts w:hint="default"/>
          <w:b/>
        </w:rPr>
        <w:t xml:space="preserve">    kb = int(pow(x, b, P))</w:t>
      </w:r>
    </w:p>
    <w:p w14:paraId="09877E02">
      <w:pPr>
        <w:pStyle w:val="6"/>
        <w:rPr>
          <w:rFonts w:hint="default"/>
          <w:b/>
        </w:rPr>
      </w:pPr>
    </w:p>
    <w:p w14:paraId="2AF7AE92">
      <w:pPr>
        <w:pStyle w:val="6"/>
        <w:rPr>
          <w:rFonts w:hint="default"/>
          <w:b/>
        </w:rPr>
      </w:pPr>
      <w:r>
        <w:rPr>
          <w:rFonts w:hint="default"/>
          <w:b/>
        </w:rPr>
        <w:t xml:space="preserve">    print('Secret key for Alice is : %d' % (ka))</w:t>
      </w:r>
    </w:p>
    <w:p w14:paraId="24D5B5C6">
      <w:pPr>
        <w:pStyle w:val="6"/>
        <w:rPr>
          <w:rFonts w:hint="default"/>
          <w:b/>
        </w:rPr>
      </w:pPr>
      <w:r>
        <w:rPr>
          <w:rFonts w:hint="default"/>
          <w:b/>
        </w:rPr>
        <w:t xml:space="preserve">    print('Secret key for Bob is : %d' % (kb))</w:t>
      </w:r>
    </w:p>
    <w:p w14:paraId="0344C88A">
      <w:pPr>
        <w:pStyle w:val="6"/>
        <w:rPr>
          <w:b/>
        </w:rPr>
      </w:pPr>
    </w:p>
    <w:p w14:paraId="4955A89F">
      <w:pPr>
        <w:pStyle w:val="6"/>
        <w:spacing w:before="135"/>
        <w:ind w:left="119"/>
      </w:pPr>
      <w:r>
        <w:t>OUTPUT</w:t>
      </w:r>
    </w:p>
    <w:p w14:paraId="2950D99A">
      <w:pPr>
        <w:pStyle w:val="6"/>
        <w:spacing w:before="10"/>
        <w:rPr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774065</wp:posOffset>
            </wp:positionH>
            <wp:positionV relativeFrom="paragraph">
              <wp:posOffset>170180</wp:posOffset>
            </wp:positionV>
            <wp:extent cx="2933700" cy="14478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50"/>
      <w:pgMar w:top="1180" w:right="340" w:bottom="1260" w:left="1100" w:header="702" w:footer="1064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1"/>
    <w:family w:val="swiss"/>
    <w:pitch w:val="default"/>
    <w:sig w:usb0="A00002AF" w:usb1="400078FB" w:usb2="00000000" w:usb3="00000000" w:csb0="6000009F" w:csb1="DFD7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16823A">
    <w:pPr>
      <w:pStyle w:val="6"/>
      <w:spacing w:line="14" w:lineRule="auto"/>
      <w:rPr>
        <w:sz w:val="20"/>
      </w:rPr>
    </w:pPr>
    <w:r>
      <w:pict>
        <v:shape id="_x0000_s2052" o:spid="_x0000_s2052" style="position:absolute;left:0pt;margin-left:70.5pt;margin-top:774.8pt;height:4.45pt;width:454.4pt;mso-position-horizontal-relative:page;mso-position-vertical-relative:page;z-index:-251652096;mso-width-relative:page;mso-height-relative:page;" fillcolor="#602221" filled="t" stroked="f" coordorigin="1410,15497" coordsize="9088,89" path="m10498,15571l1410,15571,1410,15586,10498,15586,10498,15571xm10498,15497l1410,15497,1410,15557,10498,15557,10498,15497xe">
          <v:path arrowok="t"/>
          <v:fill on="t" focussize="0,0"/>
          <v:stroke on="f"/>
          <v:imagedata o:title=""/>
          <o:lock v:ext="edit"/>
        </v:shape>
      </w:pict>
    </w:r>
    <w:r>
      <w:pict>
        <v:shape id="_x0000_s2053" o:spid="_x0000_s2053" o:spt="202" type="#_x0000_t202" style="position:absolute;left:0pt;margin-left:485.45pt;margin-top:779.3pt;height:14.95pt;width:41.1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17AEDAC9">
                <w:pPr>
                  <w:pStyle w:val="6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C6890A">
    <w:pPr>
      <w:pStyle w:val="6"/>
      <w:spacing w:line="14" w:lineRule="auto"/>
      <w:rPr>
        <w:sz w:val="20"/>
      </w:rPr>
    </w:pPr>
    <w:r>
      <w:pict>
        <v:shape id="_x0000_s2056" o:spid="_x0000_s2056" style="position:absolute;left:0pt;margin-left:70.5pt;margin-top:774.8pt;height:4.45pt;width:454.4pt;mso-position-horizontal-relative:page;mso-position-vertical-relative:page;z-index:-251650048;mso-width-relative:page;mso-height-relative:page;" fillcolor="#602221" filled="t" stroked="f" coordorigin="1410,15497" coordsize="9088,89" path="m10498,15571l1410,15571,1410,15586,10498,15586,10498,15571xm10498,15497l1410,15497,1410,15557,10498,15557,10498,15497xe">
          <v:path arrowok="t"/>
          <v:fill on="t" focussize="0,0"/>
          <v:stroke on="f"/>
          <v:imagedata o:title=""/>
          <o:lock v:ext="edit"/>
        </v:shape>
      </w:pict>
    </w:r>
    <w:r>
      <w:pict>
        <v:shape id="_x0000_s2057" o:spid="_x0000_s2057" o:spt="202" type="#_x0000_t202" style="position:absolute;left:0pt;margin-left:485.45pt;margin-top:779.3pt;height:14.95pt;width:41.1pt;mso-position-horizontal-relative:page;mso-position-vertical-relative:page;z-index:-2516500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761B143A">
                <w:pPr>
                  <w:pStyle w:val="6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2CFF9B">
    <w:pPr>
      <w:pStyle w:val="6"/>
      <w:spacing w:line="14" w:lineRule="auto"/>
      <w:rPr>
        <w:sz w:val="20"/>
      </w:rPr>
    </w:pPr>
    <w:r>
      <w:pict>
        <v:shape id="_x0000_s2061" o:spid="_x0000_s2061" style="position:absolute;left:0pt;margin-left:70.5pt;margin-top:774.8pt;height:4.45pt;width:454.4pt;mso-position-horizontal-relative:page;mso-position-vertical-relative:page;z-index:-251648000;mso-width-relative:page;mso-height-relative:page;" fillcolor="#602221" filled="t" stroked="f" coordorigin="1410,15497" coordsize="9088,89" path="m10498,15571l1410,15571,1410,15586,10498,15586,10498,15571xm10498,15497l1410,15497,1410,15557,10498,15557,10498,15497xe">
          <v:path arrowok="t"/>
          <v:fill on="t" focussize="0,0"/>
          <v:stroke on="f"/>
          <v:imagedata o:title=""/>
          <o:lock v:ext="edit"/>
        </v:shape>
      </w:pict>
    </w:r>
    <w:r>
      <w:pict>
        <v:shape id="_x0000_s2062" o:spid="_x0000_s2062" o:spt="202" type="#_x0000_t202" style="position:absolute;left:0pt;margin-left:485.45pt;margin-top:779.3pt;height:14.95pt;width:41.1pt;mso-position-horizontal-relative:page;mso-position-vertical-relative:page;z-index:-2516469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7ABD22D9">
                <w:pPr>
                  <w:pStyle w:val="6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84D93C">
    <w:pPr>
      <w:pStyle w:val="6"/>
      <w:spacing w:line="14" w:lineRule="auto"/>
      <w:rPr>
        <w:sz w:val="20"/>
      </w:rPr>
    </w:pPr>
    <w:r>
      <w:pict>
        <v:shape id="_x0000_s2049" o:spid="_x0000_s2049" style="position:absolute;left:0pt;margin-left:70.5pt;margin-top:55.05pt;height:4.4pt;width:454.4pt;mso-position-horizontal-relative:page;mso-position-vertical-relative:page;z-index:-251654144;mso-width-relative:page;mso-height-relative:page;" fillcolor="#602221" filled="t" stroked="f" coordorigin="1410,1102" coordsize="9088,88" path="m10498,1130l1410,1130,1410,1190,10498,1190,10498,1130xm10498,1102l1410,1102,1410,1116,10498,1116,10498,1102xe">
          <v:path arrowok="t"/>
          <v:fill on="t" focussize="0,0"/>
          <v:stroke on="f"/>
          <v:imagedata o:title=""/>
          <o:lock v:ext="edit"/>
        </v:shape>
      </w:pict>
    </w:r>
    <w:r>
      <w:pict>
        <v:shape id="_x0000_s2050" o:spid="_x0000_s2050" o:spt="202" type="#_x0000_t202" style="position:absolute;left:0pt;margin-left:74.6pt;margin-top:34.1pt;height:20.75pt;width:79.2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7C3A908C">
                <w:pPr>
                  <w:spacing w:before="19"/>
                  <w:ind w:left="20" w:right="0" w:firstLine="0"/>
                  <w:jc w:val="left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>INS</w:t>
                </w:r>
                <w:r>
                  <w:rPr>
                    <w:rFonts w:ascii="Cambria"/>
                    <w:spacing w:val="-10"/>
                    <w:sz w:val="32"/>
                  </w:rPr>
                  <w:t xml:space="preserve"> </w:t>
                </w:r>
                <w:r>
                  <w:rPr>
                    <w:rFonts w:ascii="Cambria"/>
                    <w:sz w:val="32"/>
                  </w:rPr>
                  <w:t>Journal</w:t>
                </w: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483.05pt;margin-top:34.1pt;height:20.75pt;width:37.55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3AB2309C">
                <w:pPr>
                  <w:spacing w:before="19"/>
                  <w:ind w:left="20" w:right="0" w:firstLine="0"/>
                  <w:jc w:val="left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>TYCS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296905">
    <w:pPr>
      <w:pStyle w:val="6"/>
      <w:spacing w:line="14" w:lineRule="auto"/>
      <w:rPr>
        <w:sz w:val="20"/>
      </w:rPr>
    </w:pPr>
    <w:r>
      <w:pict>
        <v:shape id="_x0000_s2054" o:spid="_x0000_s2054" o:spt="202" type="#_x0000_t202" style="position:absolute;left:0pt;margin-left:74.6pt;margin-top:34.1pt;height:20.75pt;width:79.2pt;mso-position-horizontal-relative:page;mso-position-vertical-relative:page;z-index:-251651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60EEB035">
                <w:pPr>
                  <w:spacing w:before="19"/>
                  <w:ind w:left="20" w:right="0" w:firstLine="0"/>
                  <w:jc w:val="left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>INS</w:t>
                </w:r>
                <w:r>
                  <w:rPr>
                    <w:rFonts w:ascii="Cambria"/>
                    <w:spacing w:val="-10"/>
                    <w:sz w:val="32"/>
                  </w:rPr>
                  <w:t xml:space="preserve"> </w:t>
                </w:r>
                <w:r>
                  <w:rPr>
                    <w:rFonts w:ascii="Cambria"/>
                    <w:sz w:val="32"/>
                  </w:rPr>
                  <w:t>Journal</w:t>
                </w: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483.05pt;margin-top:34.1pt;height:20.75pt;width:37.55pt;mso-position-horizontal-relative:page;mso-position-vertical-relative:page;z-index:-251651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68974429">
                <w:pPr>
                  <w:spacing w:before="19"/>
                  <w:ind w:left="20" w:right="0" w:firstLine="0"/>
                  <w:jc w:val="left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>TYCS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2617FC">
    <w:pPr>
      <w:pStyle w:val="6"/>
      <w:spacing w:line="14" w:lineRule="auto"/>
      <w:rPr>
        <w:sz w:val="20"/>
      </w:rPr>
    </w:pPr>
    <w:r>
      <w:pict>
        <v:shape id="_x0000_s2058" o:spid="_x0000_s2058" style="position:absolute;left:0pt;margin-left:70.5pt;margin-top:55.05pt;height:4.4pt;width:454.4pt;mso-position-horizontal-relative:page;mso-position-vertical-relative:page;z-index:-251649024;mso-width-relative:page;mso-height-relative:page;" fillcolor="#602221" filled="t" stroked="f" coordorigin="1410,1102" coordsize="9088,88" path="m10498,1130l1410,1130,1410,1190,10498,1190,10498,1130xm10498,1102l1410,1102,1410,1116,10498,1116,10498,1102xe">
          <v:path arrowok="t"/>
          <v:fill on="t" focussize="0,0"/>
          <v:stroke on="f"/>
          <v:imagedata o:title=""/>
          <o:lock v:ext="edit"/>
        </v:shape>
      </w:pict>
    </w:r>
    <w:r>
      <w:pict>
        <v:shape id="_x0000_s2059" o:spid="_x0000_s2059" o:spt="202" type="#_x0000_t202" style="position:absolute;left:0pt;margin-left:74.6pt;margin-top:34.1pt;height:20.75pt;width:79.2pt;mso-position-horizontal-relative:page;mso-position-vertical-relative:page;z-index:-2516490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33A84ED6">
                <w:pPr>
                  <w:spacing w:before="19"/>
                  <w:ind w:left="20" w:right="0" w:firstLine="0"/>
                  <w:jc w:val="left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>INS</w:t>
                </w:r>
                <w:r>
                  <w:rPr>
                    <w:rFonts w:ascii="Cambria"/>
                    <w:spacing w:val="-10"/>
                    <w:sz w:val="32"/>
                  </w:rPr>
                  <w:t xml:space="preserve"> </w:t>
                </w:r>
                <w:r>
                  <w:rPr>
                    <w:rFonts w:ascii="Cambria"/>
                    <w:sz w:val="32"/>
                  </w:rPr>
                  <w:t>Journal</w:t>
                </w:r>
              </w:p>
            </w:txbxContent>
          </v:textbox>
        </v:shape>
      </w:pict>
    </w:r>
    <w:r>
      <w:pict>
        <v:shape id="_x0000_s2060" o:spid="_x0000_s2060" o:spt="202" type="#_x0000_t202" style="position:absolute;left:0pt;margin-left:483.05pt;margin-top:34.1pt;height:20.75pt;width:37.55pt;mso-position-horizontal-relative:page;mso-position-vertical-relative:page;z-index:-2516480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647F7ABC">
                <w:pPr>
                  <w:spacing w:before="19"/>
                  <w:ind w:left="20" w:right="0" w:firstLine="0"/>
                  <w:jc w:val="left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>TYCS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lowerLetter"/>
      <w:lvlText w:val="%1)"/>
      <w:lvlJc w:val="left"/>
      <w:pPr>
        <w:ind w:left="1060" w:hanging="363"/>
        <w:jc w:val="left"/>
      </w:pPr>
      <w:rPr>
        <w:rFonts w:hint="default" w:ascii="Calibri" w:hAnsi="Calibri" w:eastAsia="Calibri" w:cs="Calibri"/>
        <w:spacing w:val="-1"/>
        <w:w w:val="98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01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42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83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4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65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06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47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88" w:hanging="363"/>
      </w:pPr>
      <w:rPr>
        <w:rFonts w:hint="default"/>
        <w:lang w:val="en-US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lowerLetter"/>
      <w:lvlText w:val="%1)"/>
      <w:lvlJc w:val="left"/>
      <w:pPr>
        <w:ind w:left="1060" w:hanging="363"/>
        <w:jc w:val="left"/>
      </w:pPr>
      <w:rPr>
        <w:rFonts w:hint="default" w:ascii="Calibri" w:hAnsi="Calibri" w:eastAsia="Calibri" w:cs="Calibri"/>
        <w:spacing w:val="-1"/>
        <w:w w:val="98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01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42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83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4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65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06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47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88" w:hanging="363"/>
      </w:pPr>
      <w:rPr>
        <w:rFonts w:hint="default"/>
        <w:lang w:val="en-US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lowerLetter"/>
      <w:lvlText w:val="%1)"/>
      <w:lvlJc w:val="left"/>
      <w:pPr>
        <w:ind w:left="1060" w:hanging="363"/>
        <w:jc w:val="left"/>
      </w:pPr>
      <w:rPr>
        <w:rFonts w:hint="default" w:ascii="Calibri" w:hAnsi="Calibri" w:eastAsia="Calibri" w:cs="Calibri"/>
        <w:spacing w:val="-1"/>
        <w:w w:val="98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01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42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83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4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65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06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47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88" w:hanging="363"/>
      </w:pPr>
      <w:rPr>
        <w:rFonts w:hint="default"/>
        <w:lang w:val="en-US" w:eastAsia="en-US" w:bidi="ar-SA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lowerLetter"/>
      <w:lvlText w:val="%1)"/>
      <w:lvlJc w:val="left"/>
      <w:pPr>
        <w:ind w:left="1060" w:hanging="363"/>
        <w:jc w:val="left"/>
      </w:pPr>
      <w:rPr>
        <w:rFonts w:hint="default" w:ascii="Calibri" w:hAnsi="Calibri" w:eastAsia="Calibri" w:cs="Calibri"/>
        <w:spacing w:val="-1"/>
        <w:w w:val="98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01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42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83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4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65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06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47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88" w:hanging="363"/>
      </w:pPr>
      <w:rPr>
        <w:rFonts w:hint="default"/>
        <w:lang w:val="en-US" w:eastAsia="en-US" w:bidi="ar-SA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lowerLetter"/>
      <w:lvlText w:val="%1)"/>
      <w:lvlJc w:val="left"/>
      <w:pPr>
        <w:ind w:left="1060" w:hanging="363"/>
        <w:jc w:val="left"/>
      </w:pPr>
      <w:rPr>
        <w:rFonts w:hint="default" w:ascii="Calibri" w:hAnsi="Calibri" w:eastAsia="Calibri" w:cs="Calibri"/>
        <w:spacing w:val="-1"/>
        <w:w w:val="98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01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42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83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4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65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06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47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88" w:hanging="363"/>
      </w:pPr>
      <w:rPr>
        <w:rFonts w:hint="default"/>
        <w:lang w:val="en-US" w:eastAsia="en-US" w:bidi="ar-SA"/>
      </w:rPr>
    </w:lvl>
  </w:abstractNum>
  <w:abstractNum w:abstractNumId="5">
    <w:nsid w:val="DCBA6B53"/>
    <w:multiLevelType w:val="multilevel"/>
    <w:tmpl w:val="DCBA6B53"/>
    <w:lvl w:ilvl="0" w:tentative="0">
      <w:start w:val="1"/>
      <w:numFmt w:val="decimal"/>
      <w:lvlText w:val="%1)"/>
      <w:lvlJc w:val="left"/>
      <w:pPr>
        <w:ind w:left="1060" w:hanging="360"/>
        <w:jc w:val="left"/>
      </w:pPr>
      <w:rPr>
        <w:rFonts w:hint="default" w:ascii="Calibri" w:hAnsi="Calibri" w:eastAsia="Calibri" w:cs="Calibri"/>
        <w:w w:val="98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01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8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6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4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6">
    <w:nsid w:val="F4B5D9F5"/>
    <w:multiLevelType w:val="multilevel"/>
    <w:tmpl w:val="F4B5D9F5"/>
    <w:lvl w:ilvl="0" w:tentative="0">
      <w:start w:val="1"/>
      <w:numFmt w:val="decimal"/>
      <w:lvlText w:val="%1)"/>
      <w:lvlJc w:val="left"/>
      <w:pPr>
        <w:ind w:left="1060" w:hanging="363"/>
        <w:jc w:val="left"/>
      </w:pPr>
      <w:rPr>
        <w:rFonts w:hint="default" w:ascii="Calibri" w:hAnsi="Calibri" w:eastAsia="Calibri" w:cs="Calibri"/>
        <w:w w:val="98"/>
        <w:sz w:val="22"/>
        <w:szCs w:val="22"/>
        <w:lang w:val="en-US" w:eastAsia="en-US" w:bidi="ar-SA"/>
      </w:rPr>
    </w:lvl>
    <w:lvl w:ilvl="1" w:tentative="0">
      <w:start w:val="1"/>
      <w:numFmt w:val="lowerLetter"/>
      <w:lvlText w:val="%2)"/>
      <w:lvlJc w:val="left"/>
      <w:pPr>
        <w:ind w:left="1060" w:hanging="360"/>
        <w:jc w:val="left"/>
      </w:pPr>
      <w:rPr>
        <w:rFonts w:hint="default" w:ascii="Calibri" w:hAnsi="Calibri" w:eastAsia="Calibri" w:cs="Calibri"/>
        <w:spacing w:val="-1"/>
        <w:w w:val="98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8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6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4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7">
    <w:nsid w:val="0053208E"/>
    <w:multiLevelType w:val="multilevel"/>
    <w:tmpl w:val="0053208E"/>
    <w:lvl w:ilvl="0" w:tentative="0">
      <w:start w:val="1"/>
      <w:numFmt w:val="lowerLetter"/>
      <w:lvlText w:val="%1)"/>
      <w:lvlJc w:val="left"/>
      <w:pPr>
        <w:ind w:left="1060" w:hanging="363"/>
        <w:jc w:val="left"/>
      </w:pPr>
      <w:rPr>
        <w:rFonts w:hint="default" w:ascii="Calibri" w:hAnsi="Calibri" w:eastAsia="Calibri" w:cs="Calibri"/>
        <w:spacing w:val="-1"/>
        <w:w w:val="98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01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42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83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4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65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06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47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88" w:hanging="363"/>
      </w:pPr>
      <w:rPr>
        <w:rFonts w:hint="default"/>
        <w:lang w:val="en-US" w:eastAsia="en-US" w:bidi="ar-SA"/>
      </w:rPr>
    </w:lvl>
  </w:abstractNum>
  <w:abstractNum w:abstractNumId="8">
    <w:nsid w:val="0248C179"/>
    <w:multiLevelType w:val="multilevel"/>
    <w:tmpl w:val="0248C179"/>
    <w:lvl w:ilvl="0" w:tentative="0">
      <w:start w:val="1"/>
      <w:numFmt w:val="lowerLetter"/>
      <w:lvlText w:val="%1)"/>
      <w:lvlJc w:val="left"/>
      <w:pPr>
        <w:ind w:left="1060" w:hanging="363"/>
        <w:jc w:val="left"/>
      </w:pPr>
      <w:rPr>
        <w:rFonts w:hint="default" w:ascii="Calibri" w:hAnsi="Calibri" w:eastAsia="Calibri" w:cs="Calibri"/>
        <w:spacing w:val="-1"/>
        <w:w w:val="98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01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42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83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4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65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06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47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88" w:hanging="363"/>
      </w:pPr>
      <w:rPr>
        <w:rFonts w:hint="default"/>
        <w:lang w:val="en-US" w:eastAsia="en-US" w:bidi="ar-SA"/>
      </w:rPr>
    </w:lvl>
  </w:abstractNum>
  <w:abstractNum w:abstractNumId="9">
    <w:nsid w:val="03D62ECE"/>
    <w:multiLevelType w:val="multilevel"/>
    <w:tmpl w:val="03D62ECE"/>
    <w:lvl w:ilvl="0" w:tentative="0">
      <w:start w:val="1"/>
      <w:numFmt w:val="lowerLetter"/>
      <w:lvlText w:val="%1)"/>
      <w:lvlJc w:val="left"/>
      <w:pPr>
        <w:ind w:left="1060" w:hanging="363"/>
        <w:jc w:val="left"/>
      </w:pPr>
      <w:rPr>
        <w:rFonts w:hint="default" w:ascii="Calibri" w:hAnsi="Calibri" w:eastAsia="Calibri" w:cs="Calibri"/>
        <w:spacing w:val="-1"/>
        <w:w w:val="98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01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42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83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4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65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06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47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88" w:hanging="363"/>
      </w:pPr>
      <w:rPr>
        <w:rFonts w:hint="default"/>
        <w:lang w:val="en-US" w:eastAsia="en-US" w:bidi="ar-SA"/>
      </w:rPr>
    </w:lvl>
  </w:abstractNum>
  <w:abstractNum w:abstractNumId="10">
    <w:nsid w:val="2470EC97"/>
    <w:multiLevelType w:val="multilevel"/>
    <w:tmpl w:val="2470EC97"/>
    <w:lvl w:ilvl="0" w:tentative="0">
      <w:start w:val="1"/>
      <w:numFmt w:val="lowerLetter"/>
      <w:lvlText w:val="%1)"/>
      <w:lvlJc w:val="left"/>
      <w:pPr>
        <w:ind w:left="1060" w:hanging="363"/>
        <w:jc w:val="left"/>
      </w:pPr>
      <w:rPr>
        <w:rFonts w:hint="default" w:ascii="Calibri" w:hAnsi="Calibri" w:eastAsia="Calibri" w:cs="Calibri"/>
        <w:spacing w:val="-1"/>
        <w:w w:val="98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01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42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83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4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65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06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47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88" w:hanging="363"/>
      </w:pPr>
      <w:rPr>
        <w:rFonts w:hint="default"/>
        <w:lang w:val="en-US" w:eastAsia="en-US" w:bidi="ar-SA"/>
      </w:rPr>
    </w:lvl>
  </w:abstractNum>
  <w:abstractNum w:abstractNumId="11">
    <w:nsid w:val="25B654F3"/>
    <w:multiLevelType w:val="multilevel"/>
    <w:tmpl w:val="25B654F3"/>
    <w:lvl w:ilvl="0" w:tentative="0">
      <w:start w:val="1"/>
      <w:numFmt w:val="lowerLetter"/>
      <w:lvlText w:val="%1)"/>
      <w:lvlJc w:val="left"/>
      <w:pPr>
        <w:ind w:left="1060" w:hanging="363"/>
        <w:jc w:val="left"/>
      </w:pPr>
      <w:rPr>
        <w:rFonts w:hint="default" w:ascii="Calibri" w:hAnsi="Calibri" w:eastAsia="Calibri" w:cs="Calibri"/>
        <w:spacing w:val="-1"/>
        <w:w w:val="98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01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42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83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4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65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06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47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88" w:hanging="363"/>
      </w:pPr>
      <w:rPr>
        <w:rFonts w:hint="default"/>
        <w:lang w:val="en-US" w:eastAsia="en-US" w:bidi="ar-SA"/>
      </w:rPr>
    </w:lvl>
  </w:abstractNum>
  <w:abstractNum w:abstractNumId="12">
    <w:nsid w:val="2A8F537B"/>
    <w:multiLevelType w:val="multilevel"/>
    <w:tmpl w:val="2A8F537B"/>
    <w:lvl w:ilvl="0" w:tentative="0">
      <w:start w:val="1"/>
      <w:numFmt w:val="lowerLetter"/>
      <w:lvlText w:val="%1)"/>
      <w:lvlJc w:val="left"/>
      <w:pPr>
        <w:ind w:left="1060" w:hanging="363"/>
        <w:jc w:val="left"/>
      </w:pPr>
      <w:rPr>
        <w:rFonts w:hint="default" w:ascii="Calibri" w:hAnsi="Calibri" w:eastAsia="Calibri" w:cs="Calibri"/>
        <w:spacing w:val="-1"/>
        <w:w w:val="98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01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42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83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4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65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06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47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88" w:hanging="363"/>
      </w:pPr>
      <w:rPr>
        <w:rFonts w:hint="default"/>
        <w:lang w:val="en-US" w:eastAsia="en-US" w:bidi="ar-SA"/>
      </w:rPr>
    </w:lvl>
  </w:abstractNum>
  <w:abstractNum w:abstractNumId="13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1060" w:hanging="360"/>
        <w:jc w:val="left"/>
      </w:pPr>
      <w:rPr>
        <w:rFonts w:hint="default" w:ascii="Calibri" w:hAnsi="Calibri" w:eastAsia="Calibri" w:cs="Calibri"/>
        <w:w w:val="98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01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8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6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4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14">
    <w:nsid w:val="59ADCABA"/>
    <w:multiLevelType w:val="multilevel"/>
    <w:tmpl w:val="59ADCABA"/>
    <w:lvl w:ilvl="0" w:tentative="0">
      <w:start w:val="1"/>
      <w:numFmt w:val="lowerLetter"/>
      <w:lvlText w:val="%1)"/>
      <w:lvlJc w:val="left"/>
      <w:pPr>
        <w:ind w:left="1060" w:hanging="363"/>
        <w:jc w:val="left"/>
      </w:pPr>
      <w:rPr>
        <w:rFonts w:hint="default" w:ascii="Calibri" w:hAnsi="Calibri" w:eastAsia="Calibri" w:cs="Calibri"/>
        <w:spacing w:val="-1"/>
        <w:w w:val="98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01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42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83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4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65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06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47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88" w:hanging="363"/>
      </w:pPr>
      <w:rPr>
        <w:rFonts w:hint="default"/>
        <w:lang w:val="en-US" w:eastAsia="en-US" w:bidi="ar-SA"/>
      </w:rPr>
    </w:lvl>
  </w:abstractNum>
  <w:abstractNum w:abstractNumId="15">
    <w:nsid w:val="5A241D34"/>
    <w:multiLevelType w:val="multilevel"/>
    <w:tmpl w:val="5A241D34"/>
    <w:lvl w:ilvl="0" w:tentative="0">
      <w:start w:val="1"/>
      <w:numFmt w:val="lowerLetter"/>
      <w:lvlText w:val="%1)"/>
      <w:lvlJc w:val="left"/>
      <w:pPr>
        <w:ind w:left="1060" w:hanging="363"/>
        <w:jc w:val="left"/>
      </w:pPr>
      <w:rPr>
        <w:rFonts w:hint="default" w:ascii="Calibri" w:hAnsi="Calibri" w:eastAsia="Calibri" w:cs="Calibri"/>
        <w:spacing w:val="-1"/>
        <w:w w:val="98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01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42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83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4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65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06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47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88" w:hanging="363"/>
      </w:pPr>
      <w:rPr>
        <w:rFonts w:hint="default"/>
        <w:lang w:val="en-US" w:eastAsia="en-US" w:bidi="ar-SA"/>
      </w:rPr>
    </w:lvl>
  </w:abstractNum>
  <w:abstractNum w:abstractNumId="16">
    <w:nsid w:val="72183CF9"/>
    <w:multiLevelType w:val="multilevel"/>
    <w:tmpl w:val="72183CF9"/>
    <w:lvl w:ilvl="0" w:tentative="0">
      <w:start w:val="1"/>
      <w:numFmt w:val="lowerLetter"/>
      <w:lvlText w:val="%1)"/>
      <w:lvlJc w:val="left"/>
      <w:pPr>
        <w:ind w:left="1060" w:hanging="363"/>
        <w:jc w:val="left"/>
      </w:pPr>
      <w:rPr>
        <w:rFonts w:hint="default" w:ascii="Calibri" w:hAnsi="Calibri" w:eastAsia="Calibri" w:cs="Calibri"/>
        <w:spacing w:val="-1"/>
        <w:w w:val="98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01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42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83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4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65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06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47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88" w:hanging="363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2"/>
  </w:num>
  <w:num w:numId="5">
    <w:abstractNumId w:val="1"/>
  </w:num>
  <w:num w:numId="6">
    <w:abstractNumId w:val="9"/>
  </w:num>
  <w:num w:numId="7">
    <w:abstractNumId w:val="11"/>
  </w:num>
  <w:num w:numId="8">
    <w:abstractNumId w:val="16"/>
  </w:num>
  <w:num w:numId="9">
    <w:abstractNumId w:val="8"/>
  </w:num>
  <w:num w:numId="10">
    <w:abstractNumId w:val="0"/>
  </w:num>
  <w:num w:numId="11">
    <w:abstractNumId w:val="12"/>
  </w:num>
  <w:num w:numId="12">
    <w:abstractNumId w:val="15"/>
  </w:num>
  <w:num w:numId="13">
    <w:abstractNumId w:val="3"/>
  </w:num>
  <w:num w:numId="14">
    <w:abstractNumId w:val="13"/>
  </w:num>
  <w:num w:numId="15">
    <w:abstractNumId w:val="6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E761B21"/>
    <w:rsid w:val="3F9A7F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00"/>
      <w:ind w:left="1947" w:right="1870" w:hanging="3023"/>
      <w:outlineLvl w:val="1"/>
    </w:pPr>
    <w:rPr>
      <w:rFonts w:ascii="Arial Black" w:hAnsi="Arial Black" w:eastAsia="Arial Black" w:cs="Arial Black"/>
      <w:sz w:val="44"/>
      <w:szCs w:val="44"/>
      <w:lang w:val="en-US" w:eastAsia="en-US" w:bidi="ar-SA"/>
    </w:rPr>
  </w:style>
  <w:style w:type="paragraph" w:styleId="3">
    <w:name w:val="heading 2"/>
    <w:basedOn w:val="1"/>
    <w:qFormat/>
    <w:uiPriority w:val="1"/>
    <w:pPr>
      <w:ind w:left="340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101"/>
      <w:ind w:left="340" w:right="6633"/>
    </w:pPr>
    <w:rPr>
      <w:rFonts w:ascii="Cambria" w:hAnsi="Cambria" w:eastAsia="Cambria" w:cs="Cambria"/>
      <w:sz w:val="72"/>
      <w:szCs w:val="72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1060" w:hanging="363"/>
    </w:pPr>
    <w:rPr>
      <w:rFonts w:ascii="Calibri" w:hAnsi="Calibri" w:eastAsia="Calibri" w:cs="Calibri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6.jpeg"/><Relationship Id="rId16" Type="http://schemas.openxmlformats.org/officeDocument/2006/relationships/image" Target="media/image5.jpeg"/><Relationship Id="rId15" Type="http://schemas.openxmlformats.org/officeDocument/2006/relationships/image" Target="media/image4.jpeg"/><Relationship Id="rId14" Type="http://schemas.openxmlformats.org/officeDocument/2006/relationships/image" Target="media/image3.jpeg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1027"/>
    <customShpInfo spid="_x0000_s1028"/>
    <customShpInfo spid="_x0000_s1029"/>
    <customShpInfo spid="_x0000_s1030"/>
    <customShpInfo spid="_x0000_s1026"/>
    <customShpInfo spid="_x0000_s1032"/>
    <customShpInfo spid="_x0000_s1033"/>
    <customShpInfo spid="_x0000_s1034"/>
    <customShpInfo spid="_x0000_s1035"/>
    <customShpInfo spid="_x0000_s1031"/>
    <customShpInfo spid="_x0000_s1037"/>
    <customShpInfo spid="_x0000_s1038"/>
    <customShpInfo spid="_x0000_s1039"/>
    <customShpInfo spid="_x0000_s1040"/>
    <customShpInfo spid="_x0000_s1036"/>
    <customShpInfo spid="_x0000_s1042"/>
    <customShpInfo spid="_x0000_s1041"/>
    <customShpInfo spid="_x0000_s1044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TotalTime>26</TotalTime>
  <ScaleCrop>false</ScaleCrop>
  <LinksUpToDate>false</LinksUpToDate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2024-10-21T21:01:00Z</dcterms:created>
  <dc:creator>Admin</dc:creator>
  <cp:lastModifiedBy>4wheels</cp:lastModifiedBy>
  <dcterms:modified xsi:type="dcterms:W3CDTF">2024-10-22T05:48:36Z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2024-10-09T00:00:00Z</vt:filetime>
  </property>
  <property fmtid="{D5CDD505-2E9C-101B-9397-08002B2CF9AE}" pid="3" name="LastSaved">
    <vt:filetime>2024-10-21T00:00:00Z</vt:filetime>
  </property>
  <property fmtid="{D5CDD505-2E9C-101B-9397-08002B2CF9AE}" pid="4" name="KSOProductBuildVer">
    <vt:lpwstr>1033-12.2.0.18607</vt:lpwstr>
  </property>
  <property fmtid="{D5CDD505-2E9C-101B-9397-08002B2CF9AE}" pid="5" name="ICV">
    <vt:lpwstr>48685142F88E4B3A88846F0E4CF40B3F_12</vt:lpwstr>
  </property>
</Properties>
</file>